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963DF" w:rsidRDefault="003E557D">
      <w:pPr>
        <w:pStyle w:val="KonuBal"/>
      </w:pPr>
      <w:r>
        <w:t>AR Dünya Turu – Projeye Genel Bakış Dokümanı</w:t>
      </w:r>
    </w:p>
    <w:p w:rsidR="009963DF" w:rsidRDefault="003E557D">
      <w:pPr>
        <w:pStyle w:val="Balk1"/>
      </w:pPr>
      <w:r>
        <w:t>Bölüm 1: Tanımlama</w:t>
      </w:r>
    </w:p>
    <w:p w:rsidR="00F13A85" w:rsidRPr="00F13A85" w:rsidRDefault="00F13A85" w:rsidP="00F13A85">
      <w:pPr>
        <w:spacing w:before="100" w:beforeAutospacing="1" w:after="100" w:afterAutospacing="1" w:line="240" w:lineRule="auto"/>
        <w:rPr>
          <w:rFonts w:eastAsia="Times New Roman" w:cs="Times New Roman"/>
          <w:sz w:val="24"/>
          <w:szCs w:val="24"/>
          <w:lang w:val="tr-TR" w:eastAsia="tr-TR"/>
        </w:rPr>
      </w:pPr>
      <w:r w:rsidRPr="00F13A85">
        <w:rPr>
          <w:rFonts w:eastAsia="Times New Roman" w:cs="Times New Roman"/>
          <w:sz w:val="24"/>
          <w:szCs w:val="24"/>
          <w:lang w:val="tr-TR" w:eastAsia="tr-TR"/>
        </w:rPr>
        <w:t xml:space="preserve">  </w:t>
      </w:r>
      <w:r w:rsidRPr="00F13A85">
        <w:rPr>
          <w:rFonts w:eastAsia="Times New Roman" w:cs="Times New Roman"/>
          <w:b/>
          <w:bCs/>
          <w:sz w:val="24"/>
          <w:szCs w:val="24"/>
          <w:lang w:val="tr-TR" w:eastAsia="tr-TR"/>
        </w:rPr>
        <w:t>Proje Adı</w:t>
      </w:r>
      <w:r w:rsidRPr="00F13A85">
        <w:rPr>
          <w:rFonts w:eastAsia="Times New Roman" w:cs="Times New Roman"/>
          <w:sz w:val="24"/>
          <w:szCs w:val="24"/>
          <w:lang w:val="tr-TR" w:eastAsia="tr-TR"/>
        </w:rPr>
        <w:t>: AR Dünya Turu</w:t>
      </w:r>
    </w:p>
    <w:p w:rsidR="00F13A85" w:rsidRPr="00F13A85" w:rsidRDefault="00F13A85" w:rsidP="00F13A85">
      <w:pPr>
        <w:spacing w:before="100" w:beforeAutospacing="1" w:after="100" w:afterAutospacing="1" w:line="240" w:lineRule="auto"/>
        <w:rPr>
          <w:rFonts w:eastAsia="Times New Roman" w:cs="Times New Roman"/>
          <w:sz w:val="24"/>
          <w:szCs w:val="24"/>
          <w:lang w:val="tr-TR" w:eastAsia="tr-TR"/>
        </w:rPr>
      </w:pPr>
      <w:r w:rsidRPr="00F13A85">
        <w:rPr>
          <w:rFonts w:eastAsia="Times New Roman" w:cs="Times New Roman"/>
          <w:sz w:val="24"/>
          <w:szCs w:val="24"/>
          <w:lang w:val="tr-TR" w:eastAsia="tr-TR"/>
        </w:rPr>
        <w:t xml:space="preserve">  </w:t>
      </w:r>
      <w:r w:rsidRPr="00F13A85">
        <w:rPr>
          <w:rFonts w:eastAsia="Times New Roman" w:cs="Times New Roman"/>
          <w:b/>
          <w:bCs/>
          <w:sz w:val="24"/>
          <w:szCs w:val="24"/>
          <w:lang w:val="tr-TR" w:eastAsia="tr-TR"/>
        </w:rPr>
        <w:t>Proje Lideri</w:t>
      </w:r>
      <w:r w:rsidR="00FF5C28">
        <w:rPr>
          <w:rFonts w:eastAsia="Times New Roman" w:cs="Times New Roman"/>
          <w:sz w:val="24"/>
          <w:szCs w:val="24"/>
          <w:lang w:val="tr-TR" w:eastAsia="tr-TR"/>
        </w:rPr>
        <w:t>: İbrahim GÖK</w:t>
      </w:r>
    </w:p>
    <w:p w:rsidR="00F13A85" w:rsidRPr="00F13A85" w:rsidRDefault="00F13A85" w:rsidP="00F13A85">
      <w:pPr>
        <w:spacing w:before="100" w:beforeAutospacing="1" w:after="100" w:afterAutospacing="1" w:line="240" w:lineRule="auto"/>
        <w:rPr>
          <w:rFonts w:eastAsia="Times New Roman" w:cs="Times New Roman"/>
          <w:sz w:val="24"/>
          <w:szCs w:val="24"/>
          <w:lang w:val="tr-TR" w:eastAsia="tr-TR"/>
        </w:rPr>
      </w:pPr>
      <w:r w:rsidRPr="00F13A85">
        <w:rPr>
          <w:rFonts w:eastAsia="Times New Roman" w:cs="Times New Roman"/>
          <w:sz w:val="24"/>
          <w:szCs w:val="24"/>
          <w:lang w:val="tr-TR" w:eastAsia="tr-TR"/>
        </w:rPr>
        <w:t xml:space="preserve">  </w:t>
      </w:r>
      <w:r w:rsidRPr="00F13A85">
        <w:rPr>
          <w:rFonts w:eastAsia="Times New Roman" w:cs="Times New Roman"/>
          <w:b/>
          <w:bCs/>
          <w:sz w:val="24"/>
          <w:szCs w:val="24"/>
          <w:lang w:val="tr-TR" w:eastAsia="tr-TR"/>
        </w:rPr>
        <w:t>E-posta Adresi</w:t>
      </w:r>
      <w:r w:rsidRPr="00F13A85">
        <w:rPr>
          <w:rFonts w:eastAsia="Times New Roman" w:cs="Times New Roman"/>
          <w:sz w:val="24"/>
          <w:szCs w:val="24"/>
          <w:lang w:val="tr-TR" w:eastAsia="tr-TR"/>
        </w:rPr>
        <w:t xml:space="preserve">: </w:t>
      </w:r>
      <w:r w:rsidR="00FF5C28">
        <w:rPr>
          <w:rFonts w:eastAsia="Times New Roman" w:cs="Times New Roman"/>
          <w:sz w:val="24"/>
          <w:szCs w:val="24"/>
          <w:lang w:val="tr-TR" w:eastAsia="tr-TR"/>
        </w:rPr>
        <w:t>gokibo38</w:t>
      </w:r>
      <w:r w:rsidR="00FF5C28" w:rsidRPr="00FF5C28">
        <w:t xml:space="preserve"> </w:t>
      </w:r>
      <w:r w:rsidR="00FF5C28" w:rsidRPr="00FF5C28">
        <w:rPr>
          <w:rFonts w:eastAsia="Times New Roman" w:cs="Times New Roman"/>
          <w:sz w:val="24"/>
          <w:szCs w:val="24"/>
          <w:lang w:val="tr-TR" w:eastAsia="tr-TR"/>
        </w:rPr>
        <w:t>@</w:t>
      </w:r>
      <w:r w:rsidR="00FF5C28">
        <w:rPr>
          <w:rFonts w:eastAsia="Times New Roman" w:cs="Times New Roman"/>
          <w:sz w:val="24"/>
          <w:szCs w:val="24"/>
          <w:lang w:val="tr-TR" w:eastAsia="tr-TR"/>
        </w:rPr>
        <w:t>gmail.com</w:t>
      </w:r>
    </w:p>
    <w:p w:rsidR="00F13A85" w:rsidRPr="00F13A85" w:rsidRDefault="00F13A85" w:rsidP="00F13A85">
      <w:pPr>
        <w:spacing w:before="100" w:beforeAutospacing="1" w:after="100" w:afterAutospacing="1" w:line="240" w:lineRule="auto"/>
        <w:rPr>
          <w:rFonts w:eastAsia="Times New Roman" w:cs="Times New Roman"/>
          <w:sz w:val="24"/>
          <w:szCs w:val="24"/>
          <w:lang w:val="tr-TR" w:eastAsia="tr-TR"/>
        </w:rPr>
      </w:pPr>
      <w:r w:rsidRPr="00F13A85">
        <w:rPr>
          <w:rFonts w:eastAsia="Times New Roman" w:cs="Times New Roman"/>
          <w:sz w:val="24"/>
          <w:szCs w:val="24"/>
          <w:lang w:val="tr-TR" w:eastAsia="tr-TR"/>
        </w:rPr>
        <w:t xml:space="preserve">  </w:t>
      </w:r>
      <w:r w:rsidRPr="00F13A85">
        <w:rPr>
          <w:rFonts w:eastAsia="Times New Roman" w:cs="Times New Roman"/>
          <w:b/>
          <w:bCs/>
          <w:sz w:val="24"/>
          <w:szCs w:val="24"/>
          <w:lang w:val="tr-TR" w:eastAsia="tr-TR"/>
        </w:rPr>
        <w:t>Ekip Üyeleri</w:t>
      </w:r>
      <w:r w:rsidRPr="00F13A85">
        <w:rPr>
          <w:rFonts w:eastAsia="Times New Roman" w:cs="Times New Roman"/>
          <w:sz w:val="24"/>
          <w:szCs w:val="24"/>
          <w:lang w:val="tr-TR" w:eastAsia="tr-TR"/>
        </w:rPr>
        <w:t>: Proje bireysel olarak yürütülmektedir.</w:t>
      </w:r>
    </w:p>
    <w:p w:rsidR="00F13A85" w:rsidRDefault="00F13A85" w:rsidP="00F13A85">
      <w:pPr>
        <w:spacing w:before="100" w:beforeAutospacing="1" w:after="100" w:afterAutospacing="1" w:line="240" w:lineRule="auto"/>
        <w:rPr>
          <w:rFonts w:eastAsia="Times New Roman" w:cs="Times New Roman"/>
          <w:sz w:val="24"/>
          <w:szCs w:val="24"/>
          <w:lang w:val="tr-TR" w:eastAsia="tr-TR"/>
        </w:rPr>
      </w:pPr>
      <w:r w:rsidRPr="00F13A85">
        <w:rPr>
          <w:rFonts w:eastAsia="Times New Roman" w:cs="Times New Roman"/>
          <w:sz w:val="24"/>
          <w:szCs w:val="24"/>
          <w:lang w:val="tr-TR" w:eastAsia="tr-TR"/>
        </w:rPr>
        <w:t xml:space="preserve">  </w:t>
      </w:r>
      <w:r w:rsidRPr="00F13A85">
        <w:rPr>
          <w:rFonts w:eastAsia="Times New Roman" w:cs="Times New Roman"/>
          <w:b/>
          <w:bCs/>
          <w:sz w:val="24"/>
          <w:szCs w:val="24"/>
          <w:lang w:val="tr-TR" w:eastAsia="tr-TR"/>
        </w:rPr>
        <w:t>Kod Deposu</w:t>
      </w:r>
      <w:r w:rsidRPr="00F13A85">
        <w:rPr>
          <w:rFonts w:eastAsia="Times New Roman" w:cs="Times New Roman"/>
          <w:sz w:val="24"/>
          <w:szCs w:val="24"/>
          <w:lang w:val="tr-TR" w:eastAsia="tr-TR"/>
        </w:rPr>
        <w:t xml:space="preserve">: </w:t>
      </w:r>
      <w:hyperlink r:id="rId7" w:history="1">
        <w:r w:rsidR="003B73A8" w:rsidRPr="00904E3B">
          <w:rPr>
            <w:rStyle w:val="Kpr"/>
            <w:rFonts w:eastAsia="Times New Roman" w:cs="Times New Roman"/>
            <w:sz w:val="24"/>
            <w:szCs w:val="24"/>
            <w:lang w:val="tr-TR" w:eastAsia="tr-TR"/>
          </w:rPr>
          <w:t>https://github.com/IbrahimG38/AR_DunyaTuru_KasifAkademisi</w:t>
        </w:r>
      </w:hyperlink>
    </w:p>
    <w:p w:rsidR="003B73A8" w:rsidRPr="00F13A85" w:rsidRDefault="003B73A8" w:rsidP="00F13A85">
      <w:pPr>
        <w:spacing w:before="100" w:beforeAutospacing="1" w:after="100" w:afterAutospacing="1" w:line="240" w:lineRule="auto"/>
        <w:rPr>
          <w:rFonts w:eastAsia="Times New Roman" w:cs="Times New Roman"/>
          <w:sz w:val="24"/>
          <w:szCs w:val="24"/>
          <w:lang w:val="tr-TR" w:eastAsia="tr-TR"/>
        </w:rPr>
      </w:pPr>
      <w:r>
        <w:rPr>
          <w:rFonts w:eastAsia="Times New Roman" w:cs="Times New Roman"/>
          <w:sz w:val="24"/>
          <w:szCs w:val="24"/>
          <w:lang w:val="tr-TR" w:eastAsia="tr-TR"/>
        </w:rPr>
        <w:t xml:space="preserve">    </w:t>
      </w:r>
      <w:proofErr w:type="spellStart"/>
      <w:r>
        <w:rPr>
          <w:rFonts w:eastAsia="Times New Roman" w:cs="Times New Roman"/>
          <w:sz w:val="24"/>
          <w:szCs w:val="24"/>
          <w:lang w:val="tr-TR" w:eastAsia="tr-TR"/>
        </w:rPr>
        <w:t>Trello</w:t>
      </w:r>
      <w:proofErr w:type="spellEnd"/>
      <w:r>
        <w:rPr>
          <w:rFonts w:eastAsia="Times New Roman" w:cs="Times New Roman"/>
          <w:sz w:val="24"/>
          <w:szCs w:val="24"/>
          <w:lang w:val="tr-TR" w:eastAsia="tr-TR"/>
        </w:rPr>
        <w:t xml:space="preserve">: </w:t>
      </w:r>
      <w:r w:rsidRPr="003B73A8">
        <w:rPr>
          <w:rFonts w:eastAsia="Times New Roman" w:cs="Times New Roman"/>
          <w:sz w:val="24"/>
          <w:szCs w:val="24"/>
          <w:lang w:val="tr-TR" w:eastAsia="tr-TR"/>
        </w:rPr>
        <w:t>https://trello.com/b/u4b0p1XW/ar-dunya-turu-kasif-akademisi</w:t>
      </w:r>
    </w:p>
    <w:p w:rsidR="009963DF" w:rsidRDefault="003E557D">
      <w:pPr>
        <w:pStyle w:val="Balk1"/>
      </w:pPr>
      <w:proofErr w:type="spellStart"/>
      <w:r>
        <w:t>Bölüm</w:t>
      </w:r>
      <w:proofErr w:type="spellEnd"/>
      <w:r>
        <w:t xml:space="preserve"> 2: </w:t>
      </w:r>
      <w:proofErr w:type="spellStart"/>
      <w:r>
        <w:t>Asansör</w:t>
      </w:r>
      <w:proofErr w:type="spellEnd"/>
      <w:r>
        <w:t xml:space="preserve"> </w:t>
      </w:r>
      <w:proofErr w:type="spellStart"/>
      <w:r>
        <w:t>Konuşması</w:t>
      </w:r>
      <w:proofErr w:type="spellEnd"/>
    </w:p>
    <w:p w:rsidR="00F13A85" w:rsidRPr="00F13A85" w:rsidRDefault="00F13A85">
      <w:pPr>
        <w:pStyle w:val="Balk1"/>
        <w:rPr>
          <w:rFonts w:asciiTheme="minorHAnsi" w:eastAsiaTheme="minorEastAsia" w:hAnsiTheme="minorHAnsi" w:cstheme="minorBidi"/>
          <w:b w:val="0"/>
          <w:bCs w:val="0"/>
          <w:color w:val="auto"/>
          <w:sz w:val="24"/>
          <w:szCs w:val="22"/>
        </w:rPr>
      </w:pPr>
      <w:r w:rsidRPr="00F13A85">
        <w:rPr>
          <w:rFonts w:asciiTheme="minorHAnsi" w:eastAsiaTheme="minorEastAsia" w:hAnsiTheme="minorHAnsi" w:cstheme="minorBidi"/>
          <w:b w:val="0"/>
          <w:bCs w:val="0"/>
          <w:color w:val="auto"/>
          <w:sz w:val="24"/>
          <w:szCs w:val="22"/>
        </w:rPr>
        <w:t xml:space="preserve">"AR </w:t>
      </w:r>
      <w:proofErr w:type="spellStart"/>
      <w:r w:rsidRPr="00F13A85">
        <w:rPr>
          <w:rFonts w:asciiTheme="minorHAnsi" w:eastAsiaTheme="minorEastAsia" w:hAnsiTheme="minorHAnsi" w:cstheme="minorBidi"/>
          <w:b w:val="0"/>
          <w:bCs w:val="0"/>
          <w:color w:val="auto"/>
          <w:sz w:val="24"/>
          <w:szCs w:val="22"/>
        </w:rPr>
        <w:t>Dünya</w:t>
      </w:r>
      <w:proofErr w:type="spellEnd"/>
      <w:r w:rsidRPr="00F13A85">
        <w:rPr>
          <w:rFonts w:asciiTheme="minorHAnsi" w:eastAsiaTheme="minorEastAsia" w:hAnsiTheme="minorHAnsi" w:cstheme="minorBidi"/>
          <w:b w:val="0"/>
          <w:bCs w:val="0"/>
          <w:color w:val="auto"/>
          <w:sz w:val="24"/>
          <w:szCs w:val="22"/>
        </w:rPr>
        <w:t xml:space="preserve"> </w:t>
      </w:r>
      <w:proofErr w:type="spellStart"/>
      <w:r w:rsidRPr="00F13A85">
        <w:rPr>
          <w:rFonts w:asciiTheme="minorHAnsi" w:eastAsiaTheme="minorEastAsia" w:hAnsiTheme="minorHAnsi" w:cstheme="minorBidi"/>
          <w:b w:val="0"/>
          <w:bCs w:val="0"/>
          <w:color w:val="auto"/>
          <w:sz w:val="24"/>
          <w:szCs w:val="22"/>
        </w:rPr>
        <w:t>Turu</w:t>
      </w:r>
      <w:proofErr w:type="spellEnd"/>
      <w:r w:rsidRPr="00F13A85">
        <w:rPr>
          <w:rFonts w:asciiTheme="minorHAnsi" w:eastAsiaTheme="minorEastAsia" w:hAnsiTheme="minorHAnsi" w:cstheme="minorBidi"/>
          <w:b w:val="0"/>
          <w:bCs w:val="0"/>
          <w:color w:val="auto"/>
          <w:sz w:val="24"/>
          <w:szCs w:val="22"/>
        </w:rPr>
        <w:t xml:space="preserve">", </w:t>
      </w:r>
      <w:proofErr w:type="spellStart"/>
      <w:r w:rsidRPr="00F13A85">
        <w:rPr>
          <w:rFonts w:asciiTheme="minorHAnsi" w:eastAsiaTheme="minorEastAsia" w:hAnsiTheme="minorHAnsi" w:cstheme="minorBidi"/>
          <w:b w:val="0"/>
          <w:bCs w:val="0"/>
          <w:color w:val="auto"/>
          <w:sz w:val="24"/>
          <w:szCs w:val="22"/>
        </w:rPr>
        <w:t>mobil</w:t>
      </w:r>
      <w:proofErr w:type="spellEnd"/>
      <w:r w:rsidRPr="00F13A85">
        <w:rPr>
          <w:rFonts w:asciiTheme="minorHAnsi" w:eastAsiaTheme="minorEastAsia" w:hAnsiTheme="minorHAnsi" w:cstheme="minorBidi"/>
          <w:b w:val="0"/>
          <w:bCs w:val="0"/>
          <w:color w:val="auto"/>
          <w:sz w:val="24"/>
          <w:szCs w:val="22"/>
        </w:rPr>
        <w:t xml:space="preserve"> </w:t>
      </w:r>
      <w:proofErr w:type="spellStart"/>
      <w:r w:rsidRPr="00F13A85">
        <w:rPr>
          <w:rFonts w:asciiTheme="minorHAnsi" w:eastAsiaTheme="minorEastAsia" w:hAnsiTheme="minorHAnsi" w:cstheme="minorBidi"/>
          <w:b w:val="0"/>
          <w:bCs w:val="0"/>
          <w:color w:val="auto"/>
          <w:sz w:val="24"/>
          <w:szCs w:val="22"/>
        </w:rPr>
        <w:t>cihazlarda</w:t>
      </w:r>
      <w:proofErr w:type="spellEnd"/>
      <w:r w:rsidRPr="00F13A85">
        <w:rPr>
          <w:rFonts w:asciiTheme="minorHAnsi" w:eastAsiaTheme="minorEastAsia" w:hAnsiTheme="minorHAnsi" w:cstheme="minorBidi"/>
          <w:b w:val="0"/>
          <w:bCs w:val="0"/>
          <w:color w:val="auto"/>
          <w:sz w:val="24"/>
          <w:szCs w:val="22"/>
        </w:rPr>
        <w:t xml:space="preserve"> </w:t>
      </w:r>
      <w:proofErr w:type="spellStart"/>
      <w:r w:rsidRPr="00F13A85">
        <w:rPr>
          <w:rFonts w:asciiTheme="minorHAnsi" w:eastAsiaTheme="minorEastAsia" w:hAnsiTheme="minorHAnsi" w:cstheme="minorBidi"/>
          <w:b w:val="0"/>
          <w:bCs w:val="0"/>
          <w:color w:val="auto"/>
          <w:sz w:val="24"/>
          <w:szCs w:val="22"/>
        </w:rPr>
        <w:t>çalışacak</w:t>
      </w:r>
      <w:proofErr w:type="spellEnd"/>
      <w:r w:rsidRPr="00F13A85">
        <w:rPr>
          <w:rFonts w:asciiTheme="minorHAnsi" w:eastAsiaTheme="minorEastAsia" w:hAnsiTheme="minorHAnsi" w:cstheme="minorBidi"/>
          <w:b w:val="0"/>
          <w:bCs w:val="0"/>
          <w:color w:val="auto"/>
          <w:sz w:val="24"/>
          <w:szCs w:val="22"/>
        </w:rPr>
        <w:t xml:space="preserve"> </w:t>
      </w:r>
      <w:proofErr w:type="spellStart"/>
      <w:r w:rsidRPr="00F13A85">
        <w:rPr>
          <w:rFonts w:asciiTheme="minorHAnsi" w:eastAsiaTheme="minorEastAsia" w:hAnsiTheme="minorHAnsi" w:cstheme="minorBidi"/>
          <w:b w:val="0"/>
          <w:bCs w:val="0"/>
          <w:color w:val="auto"/>
          <w:sz w:val="24"/>
          <w:szCs w:val="22"/>
        </w:rPr>
        <w:t>bir</w:t>
      </w:r>
      <w:proofErr w:type="spellEnd"/>
      <w:r w:rsidRPr="00F13A85">
        <w:rPr>
          <w:rFonts w:asciiTheme="minorHAnsi" w:eastAsiaTheme="minorEastAsia" w:hAnsiTheme="minorHAnsi" w:cstheme="minorBidi"/>
          <w:b w:val="0"/>
          <w:bCs w:val="0"/>
          <w:color w:val="auto"/>
          <w:sz w:val="24"/>
          <w:szCs w:val="22"/>
        </w:rPr>
        <w:t xml:space="preserve"> </w:t>
      </w:r>
      <w:proofErr w:type="spellStart"/>
      <w:r w:rsidRPr="00F13A85">
        <w:rPr>
          <w:rFonts w:asciiTheme="minorHAnsi" w:eastAsiaTheme="minorEastAsia" w:hAnsiTheme="minorHAnsi" w:cstheme="minorBidi"/>
          <w:b w:val="0"/>
          <w:bCs w:val="0"/>
          <w:color w:val="auto"/>
          <w:sz w:val="24"/>
          <w:szCs w:val="22"/>
        </w:rPr>
        <w:t>artırılmış</w:t>
      </w:r>
      <w:proofErr w:type="spellEnd"/>
      <w:r w:rsidRPr="00F13A85">
        <w:rPr>
          <w:rFonts w:asciiTheme="minorHAnsi" w:eastAsiaTheme="minorEastAsia" w:hAnsiTheme="minorHAnsi" w:cstheme="minorBidi"/>
          <w:b w:val="0"/>
          <w:bCs w:val="0"/>
          <w:color w:val="auto"/>
          <w:sz w:val="24"/>
          <w:szCs w:val="22"/>
        </w:rPr>
        <w:t xml:space="preserve"> </w:t>
      </w:r>
      <w:proofErr w:type="spellStart"/>
      <w:r w:rsidRPr="00F13A85">
        <w:rPr>
          <w:rFonts w:asciiTheme="minorHAnsi" w:eastAsiaTheme="minorEastAsia" w:hAnsiTheme="minorHAnsi" w:cstheme="minorBidi"/>
          <w:b w:val="0"/>
          <w:bCs w:val="0"/>
          <w:color w:val="auto"/>
          <w:sz w:val="24"/>
          <w:szCs w:val="22"/>
        </w:rPr>
        <w:t>gerçeklik</w:t>
      </w:r>
      <w:proofErr w:type="spellEnd"/>
      <w:r w:rsidRPr="00F13A85">
        <w:rPr>
          <w:rFonts w:asciiTheme="minorHAnsi" w:eastAsiaTheme="minorEastAsia" w:hAnsiTheme="minorHAnsi" w:cstheme="minorBidi"/>
          <w:b w:val="0"/>
          <w:bCs w:val="0"/>
          <w:color w:val="auto"/>
          <w:sz w:val="24"/>
          <w:szCs w:val="22"/>
        </w:rPr>
        <w:t xml:space="preserve"> (AR) </w:t>
      </w:r>
      <w:proofErr w:type="spellStart"/>
      <w:r w:rsidRPr="00F13A85">
        <w:rPr>
          <w:rFonts w:asciiTheme="minorHAnsi" w:eastAsiaTheme="minorEastAsia" w:hAnsiTheme="minorHAnsi" w:cstheme="minorBidi"/>
          <w:b w:val="0"/>
          <w:bCs w:val="0"/>
          <w:color w:val="auto"/>
          <w:sz w:val="24"/>
          <w:szCs w:val="22"/>
        </w:rPr>
        <w:t>temelli</w:t>
      </w:r>
      <w:proofErr w:type="spellEnd"/>
      <w:r w:rsidRPr="00F13A85">
        <w:rPr>
          <w:rFonts w:asciiTheme="minorHAnsi" w:eastAsiaTheme="minorEastAsia" w:hAnsiTheme="minorHAnsi" w:cstheme="minorBidi"/>
          <w:b w:val="0"/>
          <w:bCs w:val="0"/>
          <w:color w:val="auto"/>
          <w:sz w:val="24"/>
          <w:szCs w:val="22"/>
        </w:rPr>
        <w:t xml:space="preserve"> </w:t>
      </w:r>
      <w:proofErr w:type="spellStart"/>
      <w:r w:rsidRPr="00F13A85">
        <w:rPr>
          <w:rFonts w:asciiTheme="minorHAnsi" w:eastAsiaTheme="minorEastAsia" w:hAnsiTheme="minorHAnsi" w:cstheme="minorBidi"/>
          <w:b w:val="0"/>
          <w:bCs w:val="0"/>
          <w:color w:val="auto"/>
          <w:sz w:val="24"/>
          <w:szCs w:val="22"/>
        </w:rPr>
        <w:t>eğitim</w:t>
      </w:r>
      <w:proofErr w:type="spellEnd"/>
      <w:r w:rsidRPr="00F13A85">
        <w:rPr>
          <w:rFonts w:asciiTheme="minorHAnsi" w:eastAsiaTheme="minorEastAsia" w:hAnsiTheme="minorHAnsi" w:cstheme="minorBidi"/>
          <w:b w:val="0"/>
          <w:bCs w:val="0"/>
          <w:color w:val="auto"/>
          <w:sz w:val="24"/>
          <w:szCs w:val="22"/>
        </w:rPr>
        <w:t xml:space="preserve"> </w:t>
      </w:r>
      <w:proofErr w:type="spellStart"/>
      <w:r w:rsidRPr="00F13A85">
        <w:rPr>
          <w:rFonts w:asciiTheme="minorHAnsi" w:eastAsiaTheme="minorEastAsia" w:hAnsiTheme="minorHAnsi" w:cstheme="minorBidi"/>
          <w:b w:val="0"/>
          <w:bCs w:val="0"/>
          <w:color w:val="auto"/>
          <w:sz w:val="24"/>
          <w:szCs w:val="22"/>
        </w:rPr>
        <w:t>uygulamasıdır</w:t>
      </w:r>
      <w:proofErr w:type="spellEnd"/>
      <w:r w:rsidRPr="00F13A85">
        <w:rPr>
          <w:rFonts w:asciiTheme="minorHAnsi" w:eastAsiaTheme="minorEastAsia" w:hAnsiTheme="minorHAnsi" w:cstheme="minorBidi"/>
          <w:b w:val="0"/>
          <w:bCs w:val="0"/>
          <w:color w:val="auto"/>
          <w:sz w:val="24"/>
          <w:szCs w:val="22"/>
        </w:rPr>
        <w:t xml:space="preserve">. </w:t>
      </w:r>
      <w:proofErr w:type="spellStart"/>
      <w:proofErr w:type="gramStart"/>
      <w:r w:rsidRPr="00F13A85">
        <w:rPr>
          <w:rFonts w:asciiTheme="minorHAnsi" w:eastAsiaTheme="minorEastAsia" w:hAnsiTheme="minorHAnsi" w:cstheme="minorBidi"/>
          <w:b w:val="0"/>
          <w:bCs w:val="0"/>
          <w:color w:val="auto"/>
          <w:sz w:val="24"/>
          <w:szCs w:val="22"/>
        </w:rPr>
        <w:t>Kullanıcılar</w:t>
      </w:r>
      <w:proofErr w:type="spellEnd"/>
      <w:r w:rsidRPr="00F13A85">
        <w:rPr>
          <w:rFonts w:asciiTheme="minorHAnsi" w:eastAsiaTheme="minorEastAsia" w:hAnsiTheme="minorHAnsi" w:cstheme="minorBidi"/>
          <w:b w:val="0"/>
          <w:bCs w:val="0"/>
          <w:color w:val="auto"/>
          <w:sz w:val="24"/>
          <w:szCs w:val="22"/>
        </w:rPr>
        <w:t xml:space="preserve">, </w:t>
      </w:r>
      <w:proofErr w:type="spellStart"/>
      <w:r w:rsidRPr="00F13A85">
        <w:rPr>
          <w:rFonts w:asciiTheme="minorHAnsi" w:eastAsiaTheme="minorEastAsia" w:hAnsiTheme="minorHAnsi" w:cstheme="minorBidi"/>
          <w:b w:val="0"/>
          <w:bCs w:val="0"/>
          <w:color w:val="auto"/>
          <w:sz w:val="24"/>
          <w:szCs w:val="22"/>
        </w:rPr>
        <w:t>gerçek</w:t>
      </w:r>
      <w:proofErr w:type="spellEnd"/>
      <w:r w:rsidRPr="00F13A85">
        <w:rPr>
          <w:rFonts w:asciiTheme="minorHAnsi" w:eastAsiaTheme="minorEastAsia" w:hAnsiTheme="minorHAnsi" w:cstheme="minorBidi"/>
          <w:b w:val="0"/>
          <w:bCs w:val="0"/>
          <w:color w:val="auto"/>
          <w:sz w:val="24"/>
          <w:szCs w:val="22"/>
        </w:rPr>
        <w:t xml:space="preserve"> </w:t>
      </w:r>
      <w:proofErr w:type="spellStart"/>
      <w:r w:rsidRPr="00F13A85">
        <w:rPr>
          <w:rFonts w:asciiTheme="minorHAnsi" w:eastAsiaTheme="minorEastAsia" w:hAnsiTheme="minorHAnsi" w:cstheme="minorBidi"/>
          <w:b w:val="0"/>
          <w:bCs w:val="0"/>
          <w:color w:val="auto"/>
          <w:sz w:val="24"/>
          <w:szCs w:val="22"/>
        </w:rPr>
        <w:t>hayatta</w:t>
      </w:r>
      <w:proofErr w:type="spellEnd"/>
      <w:r w:rsidRPr="00F13A85">
        <w:rPr>
          <w:rFonts w:asciiTheme="minorHAnsi" w:eastAsiaTheme="minorEastAsia" w:hAnsiTheme="minorHAnsi" w:cstheme="minorBidi"/>
          <w:b w:val="0"/>
          <w:bCs w:val="0"/>
          <w:color w:val="auto"/>
          <w:sz w:val="24"/>
          <w:szCs w:val="22"/>
        </w:rPr>
        <w:t xml:space="preserve"> </w:t>
      </w:r>
      <w:proofErr w:type="spellStart"/>
      <w:r w:rsidRPr="00F13A85">
        <w:rPr>
          <w:rFonts w:asciiTheme="minorHAnsi" w:eastAsiaTheme="minorEastAsia" w:hAnsiTheme="minorHAnsi" w:cstheme="minorBidi"/>
          <w:b w:val="0"/>
          <w:bCs w:val="0"/>
          <w:color w:val="auto"/>
          <w:sz w:val="24"/>
          <w:szCs w:val="22"/>
        </w:rPr>
        <w:t>belirli</w:t>
      </w:r>
      <w:proofErr w:type="spellEnd"/>
      <w:r w:rsidRPr="00F13A85">
        <w:rPr>
          <w:rFonts w:asciiTheme="minorHAnsi" w:eastAsiaTheme="minorEastAsia" w:hAnsiTheme="minorHAnsi" w:cstheme="minorBidi"/>
          <w:b w:val="0"/>
          <w:bCs w:val="0"/>
          <w:color w:val="auto"/>
          <w:sz w:val="24"/>
          <w:szCs w:val="22"/>
        </w:rPr>
        <w:t xml:space="preserve"> </w:t>
      </w:r>
      <w:proofErr w:type="spellStart"/>
      <w:r w:rsidRPr="00F13A85">
        <w:rPr>
          <w:rFonts w:asciiTheme="minorHAnsi" w:eastAsiaTheme="minorEastAsia" w:hAnsiTheme="minorHAnsi" w:cstheme="minorBidi"/>
          <w:b w:val="0"/>
          <w:bCs w:val="0"/>
          <w:color w:val="auto"/>
          <w:sz w:val="24"/>
          <w:szCs w:val="22"/>
        </w:rPr>
        <w:t>görsel</w:t>
      </w:r>
      <w:proofErr w:type="spellEnd"/>
      <w:r w:rsidRPr="00F13A85">
        <w:rPr>
          <w:rFonts w:asciiTheme="minorHAnsi" w:eastAsiaTheme="minorEastAsia" w:hAnsiTheme="minorHAnsi" w:cstheme="minorBidi"/>
          <w:b w:val="0"/>
          <w:bCs w:val="0"/>
          <w:color w:val="auto"/>
          <w:sz w:val="24"/>
          <w:szCs w:val="22"/>
        </w:rPr>
        <w:t xml:space="preserve"> </w:t>
      </w:r>
      <w:proofErr w:type="spellStart"/>
      <w:r w:rsidRPr="00F13A85">
        <w:rPr>
          <w:rFonts w:asciiTheme="minorHAnsi" w:eastAsiaTheme="minorEastAsia" w:hAnsiTheme="minorHAnsi" w:cstheme="minorBidi"/>
          <w:b w:val="0"/>
          <w:bCs w:val="0"/>
          <w:color w:val="auto"/>
          <w:sz w:val="24"/>
          <w:szCs w:val="22"/>
        </w:rPr>
        <w:t>hedefleri</w:t>
      </w:r>
      <w:proofErr w:type="spellEnd"/>
      <w:r w:rsidRPr="00F13A85">
        <w:rPr>
          <w:rFonts w:asciiTheme="minorHAnsi" w:eastAsiaTheme="minorEastAsia" w:hAnsiTheme="minorHAnsi" w:cstheme="minorBidi"/>
          <w:b w:val="0"/>
          <w:bCs w:val="0"/>
          <w:color w:val="auto"/>
          <w:sz w:val="24"/>
          <w:szCs w:val="22"/>
        </w:rPr>
        <w:t xml:space="preserve"> (</w:t>
      </w:r>
      <w:proofErr w:type="spellStart"/>
      <w:r w:rsidRPr="00F13A85">
        <w:rPr>
          <w:rFonts w:asciiTheme="minorHAnsi" w:eastAsiaTheme="minorEastAsia" w:hAnsiTheme="minorHAnsi" w:cstheme="minorBidi"/>
          <w:b w:val="0"/>
          <w:bCs w:val="0"/>
          <w:color w:val="auto"/>
          <w:sz w:val="24"/>
          <w:szCs w:val="22"/>
        </w:rPr>
        <w:t>resimler</w:t>
      </w:r>
      <w:proofErr w:type="spellEnd"/>
      <w:r w:rsidRPr="00F13A85">
        <w:rPr>
          <w:rFonts w:asciiTheme="minorHAnsi" w:eastAsiaTheme="minorEastAsia" w:hAnsiTheme="minorHAnsi" w:cstheme="minorBidi"/>
          <w:b w:val="0"/>
          <w:bCs w:val="0"/>
          <w:color w:val="auto"/>
          <w:sz w:val="24"/>
          <w:szCs w:val="22"/>
        </w:rPr>
        <w:t xml:space="preserve">) </w:t>
      </w:r>
      <w:proofErr w:type="spellStart"/>
      <w:r w:rsidRPr="00F13A85">
        <w:rPr>
          <w:rFonts w:asciiTheme="minorHAnsi" w:eastAsiaTheme="minorEastAsia" w:hAnsiTheme="minorHAnsi" w:cstheme="minorBidi"/>
          <w:b w:val="0"/>
          <w:bCs w:val="0"/>
          <w:color w:val="auto"/>
          <w:sz w:val="24"/>
          <w:szCs w:val="22"/>
        </w:rPr>
        <w:t>taradıklarında</w:t>
      </w:r>
      <w:proofErr w:type="spellEnd"/>
      <w:r w:rsidRPr="00F13A85">
        <w:rPr>
          <w:rFonts w:asciiTheme="minorHAnsi" w:eastAsiaTheme="minorEastAsia" w:hAnsiTheme="minorHAnsi" w:cstheme="minorBidi"/>
          <w:b w:val="0"/>
          <w:bCs w:val="0"/>
          <w:color w:val="auto"/>
          <w:sz w:val="24"/>
          <w:szCs w:val="22"/>
        </w:rPr>
        <w:t xml:space="preserve">, </w:t>
      </w:r>
      <w:proofErr w:type="spellStart"/>
      <w:r w:rsidRPr="00F13A85">
        <w:rPr>
          <w:rFonts w:asciiTheme="minorHAnsi" w:eastAsiaTheme="minorEastAsia" w:hAnsiTheme="minorHAnsi" w:cstheme="minorBidi"/>
          <w:b w:val="0"/>
          <w:bCs w:val="0"/>
          <w:color w:val="auto"/>
          <w:sz w:val="24"/>
          <w:szCs w:val="22"/>
        </w:rPr>
        <w:t>bu</w:t>
      </w:r>
      <w:proofErr w:type="spellEnd"/>
      <w:r w:rsidRPr="00F13A85">
        <w:rPr>
          <w:rFonts w:asciiTheme="minorHAnsi" w:eastAsiaTheme="minorEastAsia" w:hAnsiTheme="minorHAnsi" w:cstheme="minorBidi"/>
          <w:b w:val="0"/>
          <w:bCs w:val="0"/>
          <w:color w:val="auto"/>
          <w:sz w:val="24"/>
          <w:szCs w:val="22"/>
        </w:rPr>
        <w:t xml:space="preserve"> </w:t>
      </w:r>
      <w:proofErr w:type="spellStart"/>
      <w:r w:rsidRPr="00F13A85">
        <w:rPr>
          <w:rFonts w:asciiTheme="minorHAnsi" w:eastAsiaTheme="minorEastAsia" w:hAnsiTheme="minorHAnsi" w:cstheme="minorBidi"/>
          <w:b w:val="0"/>
          <w:bCs w:val="0"/>
          <w:color w:val="auto"/>
          <w:sz w:val="24"/>
          <w:szCs w:val="22"/>
        </w:rPr>
        <w:t>hedeflerin</w:t>
      </w:r>
      <w:proofErr w:type="spellEnd"/>
      <w:r w:rsidRPr="00F13A85">
        <w:rPr>
          <w:rFonts w:asciiTheme="minorHAnsi" w:eastAsiaTheme="minorEastAsia" w:hAnsiTheme="minorHAnsi" w:cstheme="minorBidi"/>
          <w:b w:val="0"/>
          <w:bCs w:val="0"/>
          <w:color w:val="auto"/>
          <w:sz w:val="24"/>
          <w:szCs w:val="22"/>
        </w:rPr>
        <w:t xml:space="preserve"> </w:t>
      </w:r>
      <w:proofErr w:type="spellStart"/>
      <w:r w:rsidRPr="00F13A85">
        <w:rPr>
          <w:rFonts w:asciiTheme="minorHAnsi" w:eastAsiaTheme="minorEastAsia" w:hAnsiTheme="minorHAnsi" w:cstheme="minorBidi"/>
          <w:b w:val="0"/>
          <w:bCs w:val="0"/>
          <w:color w:val="auto"/>
          <w:sz w:val="24"/>
          <w:szCs w:val="22"/>
        </w:rPr>
        <w:t>üzerine</w:t>
      </w:r>
      <w:proofErr w:type="spellEnd"/>
      <w:r w:rsidRPr="00F13A85">
        <w:rPr>
          <w:rFonts w:asciiTheme="minorHAnsi" w:eastAsiaTheme="minorEastAsia" w:hAnsiTheme="minorHAnsi" w:cstheme="minorBidi"/>
          <w:b w:val="0"/>
          <w:bCs w:val="0"/>
          <w:color w:val="auto"/>
          <w:sz w:val="24"/>
          <w:szCs w:val="22"/>
        </w:rPr>
        <w:t xml:space="preserve"> </w:t>
      </w:r>
      <w:proofErr w:type="spellStart"/>
      <w:r w:rsidRPr="00F13A85">
        <w:rPr>
          <w:rFonts w:asciiTheme="minorHAnsi" w:eastAsiaTheme="minorEastAsia" w:hAnsiTheme="minorHAnsi" w:cstheme="minorBidi"/>
          <w:b w:val="0"/>
          <w:bCs w:val="0"/>
          <w:color w:val="auto"/>
          <w:sz w:val="24"/>
          <w:szCs w:val="22"/>
        </w:rPr>
        <w:t>ikonik</w:t>
      </w:r>
      <w:proofErr w:type="spellEnd"/>
      <w:r w:rsidRPr="00F13A85">
        <w:rPr>
          <w:rFonts w:asciiTheme="minorHAnsi" w:eastAsiaTheme="minorEastAsia" w:hAnsiTheme="minorHAnsi" w:cstheme="minorBidi"/>
          <w:b w:val="0"/>
          <w:bCs w:val="0"/>
          <w:color w:val="auto"/>
          <w:sz w:val="24"/>
          <w:szCs w:val="22"/>
        </w:rPr>
        <w:t xml:space="preserve"> </w:t>
      </w:r>
      <w:proofErr w:type="spellStart"/>
      <w:r w:rsidRPr="00F13A85">
        <w:rPr>
          <w:rFonts w:asciiTheme="minorHAnsi" w:eastAsiaTheme="minorEastAsia" w:hAnsiTheme="minorHAnsi" w:cstheme="minorBidi"/>
          <w:b w:val="0"/>
          <w:bCs w:val="0"/>
          <w:color w:val="auto"/>
          <w:sz w:val="24"/>
          <w:szCs w:val="22"/>
        </w:rPr>
        <w:t>dünya</w:t>
      </w:r>
      <w:proofErr w:type="spellEnd"/>
      <w:r w:rsidRPr="00F13A85">
        <w:rPr>
          <w:rFonts w:asciiTheme="minorHAnsi" w:eastAsiaTheme="minorEastAsia" w:hAnsiTheme="minorHAnsi" w:cstheme="minorBidi"/>
          <w:b w:val="0"/>
          <w:bCs w:val="0"/>
          <w:color w:val="auto"/>
          <w:sz w:val="24"/>
          <w:szCs w:val="22"/>
        </w:rPr>
        <w:t xml:space="preserve"> </w:t>
      </w:r>
      <w:proofErr w:type="spellStart"/>
      <w:r w:rsidRPr="00F13A85">
        <w:rPr>
          <w:rFonts w:asciiTheme="minorHAnsi" w:eastAsiaTheme="minorEastAsia" w:hAnsiTheme="minorHAnsi" w:cstheme="minorBidi"/>
          <w:b w:val="0"/>
          <w:bCs w:val="0"/>
          <w:color w:val="auto"/>
          <w:sz w:val="24"/>
          <w:szCs w:val="22"/>
        </w:rPr>
        <w:t>yapılarının</w:t>
      </w:r>
      <w:proofErr w:type="spellEnd"/>
      <w:r w:rsidRPr="00F13A85">
        <w:rPr>
          <w:rFonts w:asciiTheme="minorHAnsi" w:eastAsiaTheme="minorEastAsia" w:hAnsiTheme="minorHAnsi" w:cstheme="minorBidi"/>
          <w:b w:val="0"/>
          <w:bCs w:val="0"/>
          <w:color w:val="auto"/>
          <w:sz w:val="24"/>
          <w:szCs w:val="22"/>
        </w:rPr>
        <w:t xml:space="preserve"> 3D </w:t>
      </w:r>
      <w:proofErr w:type="spellStart"/>
      <w:r w:rsidRPr="00F13A85">
        <w:rPr>
          <w:rFonts w:asciiTheme="minorHAnsi" w:eastAsiaTheme="minorEastAsia" w:hAnsiTheme="minorHAnsi" w:cstheme="minorBidi"/>
          <w:b w:val="0"/>
          <w:bCs w:val="0"/>
          <w:color w:val="auto"/>
          <w:sz w:val="24"/>
          <w:szCs w:val="22"/>
        </w:rPr>
        <w:t>modelleri</w:t>
      </w:r>
      <w:proofErr w:type="spellEnd"/>
      <w:r w:rsidRPr="00F13A85">
        <w:rPr>
          <w:rFonts w:asciiTheme="minorHAnsi" w:eastAsiaTheme="minorEastAsia" w:hAnsiTheme="minorHAnsi" w:cstheme="minorBidi"/>
          <w:b w:val="0"/>
          <w:bCs w:val="0"/>
          <w:color w:val="auto"/>
          <w:sz w:val="24"/>
          <w:szCs w:val="22"/>
        </w:rPr>
        <w:t xml:space="preserve"> </w:t>
      </w:r>
      <w:proofErr w:type="spellStart"/>
      <w:r w:rsidRPr="00F13A85">
        <w:rPr>
          <w:rFonts w:asciiTheme="minorHAnsi" w:eastAsiaTheme="minorEastAsia" w:hAnsiTheme="minorHAnsi" w:cstheme="minorBidi"/>
          <w:b w:val="0"/>
          <w:bCs w:val="0"/>
          <w:color w:val="auto"/>
          <w:sz w:val="24"/>
          <w:szCs w:val="22"/>
        </w:rPr>
        <w:t>yansıtılır</w:t>
      </w:r>
      <w:proofErr w:type="spellEnd"/>
      <w:r w:rsidRPr="00F13A85">
        <w:rPr>
          <w:rFonts w:asciiTheme="minorHAnsi" w:eastAsiaTheme="minorEastAsia" w:hAnsiTheme="minorHAnsi" w:cstheme="minorBidi"/>
          <w:b w:val="0"/>
          <w:bCs w:val="0"/>
          <w:color w:val="auto"/>
          <w:sz w:val="24"/>
          <w:szCs w:val="22"/>
        </w:rPr>
        <w:t>.</w:t>
      </w:r>
      <w:proofErr w:type="gramEnd"/>
      <w:r w:rsidRPr="00F13A85">
        <w:rPr>
          <w:rFonts w:asciiTheme="minorHAnsi" w:eastAsiaTheme="minorEastAsia" w:hAnsiTheme="minorHAnsi" w:cstheme="minorBidi"/>
          <w:b w:val="0"/>
          <w:bCs w:val="0"/>
          <w:color w:val="auto"/>
          <w:sz w:val="24"/>
          <w:szCs w:val="22"/>
        </w:rPr>
        <w:t xml:space="preserve"> </w:t>
      </w:r>
      <w:proofErr w:type="spellStart"/>
      <w:proofErr w:type="gramStart"/>
      <w:r w:rsidRPr="00F13A85">
        <w:rPr>
          <w:rFonts w:asciiTheme="minorHAnsi" w:eastAsiaTheme="minorEastAsia" w:hAnsiTheme="minorHAnsi" w:cstheme="minorBidi"/>
          <w:b w:val="0"/>
          <w:bCs w:val="0"/>
          <w:color w:val="auto"/>
          <w:sz w:val="24"/>
          <w:szCs w:val="22"/>
        </w:rPr>
        <w:t>Yapılar</w:t>
      </w:r>
      <w:proofErr w:type="spellEnd"/>
      <w:r w:rsidRPr="00F13A85">
        <w:rPr>
          <w:rFonts w:asciiTheme="minorHAnsi" w:eastAsiaTheme="minorEastAsia" w:hAnsiTheme="minorHAnsi" w:cstheme="minorBidi"/>
          <w:b w:val="0"/>
          <w:bCs w:val="0"/>
          <w:color w:val="auto"/>
          <w:sz w:val="24"/>
          <w:szCs w:val="22"/>
        </w:rPr>
        <w:t xml:space="preserve"> </w:t>
      </w:r>
      <w:proofErr w:type="spellStart"/>
      <w:r w:rsidRPr="00F13A85">
        <w:rPr>
          <w:rFonts w:asciiTheme="minorHAnsi" w:eastAsiaTheme="minorEastAsia" w:hAnsiTheme="minorHAnsi" w:cstheme="minorBidi"/>
          <w:b w:val="0"/>
          <w:bCs w:val="0"/>
          <w:color w:val="auto"/>
          <w:sz w:val="24"/>
          <w:szCs w:val="22"/>
        </w:rPr>
        <w:t>etkileşimli</w:t>
      </w:r>
      <w:proofErr w:type="spellEnd"/>
      <w:r w:rsidRPr="00F13A85">
        <w:rPr>
          <w:rFonts w:asciiTheme="minorHAnsi" w:eastAsiaTheme="minorEastAsia" w:hAnsiTheme="minorHAnsi" w:cstheme="minorBidi"/>
          <w:b w:val="0"/>
          <w:bCs w:val="0"/>
          <w:color w:val="auto"/>
          <w:sz w:val="24"/>
          <w:szCs w:val="22"/>
        </w:rPr>
        <w:t xml:space="preserve"> </w:t>
      </w:r>
      <w:proofErr w:type="spellStart"/>
      <w:r w:rsidRPr="00F13A85">
        <w:rPr>
          <w:rFonts w:asciiTheme="minorHAnsi" w:eastAsiaTheme="minorEastAsia" w:hAnsiTheme="minorHAnsi" w:cstheme="minorBidi"/>
          <w:b w:val="0"/>
          <w:bCs w:val="0"/>
          <w:color w:val="auto"/>
          <w:sz w:val="24"/>
          <w:szCs w:val="22"/>
        </w:rPr>
        <w:t>olup</w:t>
      </w:r>
      <w:proofErr w:type="spellEnd"/>
      <w:r w:rsidRPr="00F13A85">
        <w:rPr>
          <w:rFonts w:asciiTheme="minorHAnsi" w:eastAsiaTheme="minorEastAsia" w:hAnsiTheme="minorHAnsi" w:cstheme="minorBidi"/>
          <w:b w:val="0"/>
          <w:bCs w:val="0"/>
          <w:color w:val="auto"/>
          <w:sz w:val="24"/>
          <w:szCs w:val="22"/>
        </w:rPr>
        <w:t xml:space="preserve">, her </w:t>
      </w:r>
      <w:proofErr w:type="spellStart"/>
      <w:r w:rsidRPr="00F13A85">
        <w:rPr>
          <w:rFonts w:asciiTheme="minorHAnsi" w:eastAsiaTheme="minorEastAsia" w:hAnsiTheme="minorHAnsi" w:cstheme="minorBidi"/>
          <w:b w:val="0"/>
          <w:bCs w:val="0"/>
          <w:color w:val="auto"/>
          <w:sz w:val="24"/>
          <w:szCs w:val="22"/>
        </w:rPr>
        <w:t>biri</w:t>
      </w:r>
      <w:proofErr w:type="spellEnd"/>
      <w:r w:rsidRPr="00F13A85">
        <w:rPr>
          <w:rFonts w:asciiTheme="minorHAnsi" w:eastAsiaTheme="minorEastAsia" w:hAnsiTheme="minorHAnsi" w:cstheme="minorBidi"/>
          <w:b w:val="0"/>
          <w:bCs w:val="0"/>
          <w:color w:val="auto"/>
          <w:sz w:val="24"/>
          <w:szCs w:val="22"/>
        </w:rPr>
        <w:t xml:space="preserve"> </w:t>
      </w:r>
      <w:proofErr w:type="spellStart"/>
      <w:r w:rsidRPr="00F13A85">
        <w:rPr>
          <w:rFonts w:asciiTheme="minorHAnsi" w:eastAsiaTheme="minorEastAsia" w:hAnsiTheme="minorHAnsi" w:cstheme="minorBidi"/>
          <w:b w:val="0"/>
          <w:bCs w:val="0"/>
          <w:color w:val="auto"/>
          <w:sz w:val="24"/>
          <w:szCs w:val="22"/>
        </w:rPr>
        <w:t>tıklandığında</w:t>
      </w:r>
      <w:proofErr w:type="spellEnd"/>
      <w:r w:rsidRPr="00F13A85">
        <w:rPr>
          <w:rFonts w:asciiTheme="minorHAnsi" w:eastAsiaTheme="minorEastAsia" w:hAnsiTheme="minorHAnsi" w:cstheme="minorBidi"/>
          <w:b w:val="0"/>
          <w:bCs w:val="0"/>
          <w:color w:val="auto"/>
          <w:sz w:val="24"/>
          <w:szCs w:val="22"/>
        </w:rPr>
        <w:t xml:space="preserve"> </w:t>
      </w:r>
      <w:proofErr w:type="spellStart"/>
      <w:r w:rsidRPr="00F13A85">
        <w:rPr>
          <w:rFonts w:asciiTheme="minorHAnsi" w:eastAsiaTheme="minorEastAsia" w:hAnsiTheme="minorHAnsi" w:cstheme="minorBidi"/>
          <w:b w:val="0"/>
          <w:bCs w:val="0"/>
          <w:color w:val="auto"/>
          <w:sz w:val="24"/>
          <w:szCs w:val="22"/>
        </w:rPr>
        <w:t>bilgi</w:t>
      </w:r>
      <w:proofErr w:type="spellEnd"/>
      <w:r w:rsidRPr="00F13A85">
        <w:rPr>
          <w:rFonts w:asciiTheme="minorHAnsi" w:eastAsiaTheme="minorEastAsia" w:hAnsiTheme="minorHAnsi" w:cstheme="minorBidi"/>
          <w:b w:val="0"/>
          <w:bCs w:val="0"/>
          <w:color w:val="auto"/>
          <w:sz w:val="24"/>
          <w:szCs w:val="22"/>
        </w:rPr>
        <w:t xml:space="preserve"> </w:t>
      </w:r>
      <w:proofErr w:type="spellStart"/>
      <w:r w:rsidRPr="00F13A85">
        <w:rPr>
          <w:rFonts w:asciiTheme="minorHAnsi" w:eastAsiaTheme="minorEastAsia" w:hAnsiTheme="minorHAnsi" w:cstheme="minorBidi"/>
          <w:b w:val="0"/>
          <w:bCs w:val="0"/>
          <w:color w:val="auto"/>
          <w:sz w:val="24"/>
          <w:szCs w:val="22"/>
        </w:rPr>
        <w:t>kartları</w:t>
      </w:r>
      <w:proofErr w:type="spellEnd"/>
      <w:r w:rsidRPr="00F13A85">
        <w:rPr>
          <w:rFonts w:asciiTheme="minorHAnsi" w:eastAsiaTheme="minorEastAsia" w:hAnsiTheme="minorHAnsi" w:cstheme="minorBidi"/>
          <w:b w:val="0"/>
          <w:bCs w:val="0"/>
          <w:color w:val="auto"/>
          <w:sz w:val="24"/>
          <w:szCs w:val="22"/>
        </w:rPr>
        <w:t xml:space="preserve"> </w:t>
      </w:r>
      <w:proofErr w:type="spellStart"/>
      <w:r w:rsidRPr="00F13A85">
        <w:rPr>
          <w:rFonts w:asciiTheme="minorHAnsi" w:eastAsiaTheme="minorEastAsia" w:hAnsiTheme="minorHAnsi" w:cstheme="minorBidi"/>
          <w:b w:val="0"/>
          <w:bCs w:val="0"/>
          <w:color w:val="auto"/>
          <w:sz w:val="24"/>
          <w:szCs w:val="22"/>
        </w:rPr>
        <w:t>açılır</w:t>
      </w:r>
      <w:proofErr w:type="spellEnd"/>
      <w:r w:rsidRPr="00F13A85">
        <w:rPr>
          <w:rFonts w:asciiTheme="minorHAnsi" w:eastAsiaTheme="minorEastAsia" w:hAnsiTheme="minorHAnsi" w:cstheme="minorBidi"/>
          <w:b w:val="0"/>
          <w:bCs w:val="0"/>
          <w:color w:val="auto"/>
          <w:sz w:val="24"/>
          <w:szCs w:val="22"/>
        </w:rPr>
        <w:t xml:space="preserve"> </w:t>
      </w:r>
      <w:proofErr w:type="spellStart"/>
      <w:r w:rsidRPr="00F13A85">
        <w:rPr>
          <w:rFonts w:asciiTheme="minorHAnsi" w:eastAsiaTheme="minorEastAsia" w:hAnsiTheme="minorHAnsi" w:cstheme="minorBidi"/>
          <w:b w:val="0"/>
          <w:bCs w:val="0"/>
          <w:color w:val="auto"/>
          <w:sz w:val="24"/>
          <w:szCs w:val="22"/>
        </w:rPr>
        <w:t>ve</w:t>
      </w:r>
      <w:proofErr w:type="spellEnd"/>
      <w:r w:rsidRPr="00F13A85">
        <w:rPr>
          <w:rFonts w:asciiTheme="minorHAnsi" w:eastAsiaTheme="minorEastAsia" w:hAnsiTheme="minorHAnsi" w:cstheme="minorBidi"/>
          <w:b w:val="0"/>
          <w:bCs w:val="0"/>
          <w:color w:val="auto"/>
          <w:sz w:val="24"/>
          <w:szCs w:val="22"/>
        </w:rPr>
        <w:t xml:space="preserve"> </w:t>
      </w:r>
      <w:proofErr w:type="spellStart"/>
      <w:r w:rsidRPr="00F13A85">
        <w:rPr>
          <w:rFonts w:asciiTheme="minorHAnsi" w:eastAsiaTheme="minorEastAsia" w:hAnsiTheme="minorHAnsi" w:cstheme="minorBidi"/>
          <w:b w:val="0"/>
          <w:bCs w:val="0"/>
          <w:color w:val="auto"/>
          <w:sz w:val="24"/>
          <w:szCs w:val="22"/>
        </w:rPr>
        <w:t>yapı</w:t>
      </w:r>
      <w:proofErr w:type="spellEnd"/>
      <w:r w:rsidRPr="00F13A85">
        <w:rPr>
          <w:rFonts w:asciiTheme="minorHAnsi" w:eastAsiaTheme="minorEastAsia" w:hAnsiTheme="minorHAnsi" w:cstheme="minorBidi"/>
          <w:b w:val="0"/>
          <w:bCs w:val="0"/>
          <w:color w:val="auto"/>
          <w:sz w:val="24"/>
          <w:szCs w:val="22"/>
        </w:rPr>
        <w:t xml:space="preserve"> </w:t>
      </w:r>
      <w:proofErr w:type="spellStart"/>
      <w:r w:rsidRPr="00F13A85">
        <w:rPr>
          <w:rFonts w:asciiTheme="minorHAnsi" w:eastAsiaTheme="minorEastAsia" w:hAnsiTheme="minorHAnsi" w:cstheme="minorBidi"/>
          <w:b w:val="0"/>
          <w:bCs w:val="0"/>
          <w:color w:val="auto"/>
          <w:sz w:val="24"/>
          <w:szCs w:val="22"/>
        </w:rPr>
        <w:t>hakkında</w:t>
      </w:r>
      <w:proofErr w:type="spellEnd"/>
      <w:r w:rsidRPr="00F13A85">
        <w:rPr>
          <w:rFonts w:asciiTheme="minorHAnsi" w:eastAsiaTheme="minorEastAsia" w:hAnsiTheme="minorHAnsi" w:cstheme="minorBidi"/>
          <w:b w:val="0"/>
          <w:bCs w:val="0"/>
          <w:color w:val="auto"/>
          <w:sz w:val="24"/>
          <w:szCs w:val="22"/>
        </w:rPr>
        <w:t xml:space="preserve"> </w:t>
      </w:r>
      <w:proofErr w:type="spellStart"/>
      <w:r w:rsidRPr="00F13A85">
        <w:rPr>
          <w:rFonts w:asciiTheme="minorHAnsi" w:eastAsiaTheme="minorEastAsia" w:hAnsiTheme="minorHAnsi" w:cstheme="minorBidi"/>
          <w:b w:val="0"/>
          <w:bCs w:val="0"/>
          <w:color w:val="auto"/>
          <w:sz w:val="24"/>
          <w:szCs w:val="22"/>
        </w:rPr>
        <w:t>eğitici</w:t>
      </w:r>
      <w:proofErr w:type="spellEnd"/>
      <w:r w:rsidRPr="00F13A85">
        <w:rPr>
          <w:rFonts w:asciiTheme="minorHAnsi" w:eastAsiaTheme="minorEastAsia" w:hAnsiTheme="minorHAnsi" w:cstheme="minorBidi"/>
          <w:b w:val="0"/>
          <w:bCs w:val="0"/>
          <w:color w:val="auto"/>
          <w:sz w:val="24"/>
          <w:szCs w:val="22"/>
        </w:rPr>
        <w:t xml:space="preserve"> </w:t>
      </w:r>
      <w:proofErr w:type="spellStart"/>
      <w:r w:rsidRPr="00F13A85">
        <w:rPr>
          <w:rFonts w:asciiTheme="minorHAnsi" w:eastAsiaTheme="minorEastAsia" w:hAnsiTheme="minorHAnsi" w:cstheme="minorBidi"/>
          <w:b w:val="0"/>
          <w:bCs w:val="0"/>
          <w:color w:val="auto"/>
          <w:sz w:val="24"/>
          <w:szCs w:val="22"/>
        </w:rPr>
        <w:t>bilgiler</w:t>
      </w:r>
      <w:proofErr w:type="spellEnd"/>
      <w:r w:rsidRPr="00F13A85">
        <w:rPr>
          <w:rFonts w:asciiTheme="minorHAnsi" w:eastAsiaTheme="minorEastAsia" w:hAnsiTheme="minorHAnsi" w:cstheme="minorBidi"/>
          <w:b w:val="0"/>
          <w:bCs w:val="0"/>
          <w:color w:val="auto"/>
          <w:sz w:val="24"/>
          <w:szCs w:val="22"/>
        </w:rPr>
        <w:t xml:space="preserve"> </w:t>
      </w:r>
      <w:proofErr w:type="spellStart"/>
      <w:r w:rsidRPr="00F13A85">
        <w:rPr>
          <w:rFonts w:asciiTheme="minorHAnsi" w:eastAsiaTheme="minorEastAsia" w:hAnsiTheme="minorHAnsi" w:cstheme="minorBidi"/>
          <w:b w:val="0"/>
          <w:bCs w:val="0"/>
          <w:color w:val="auto"/>
          <w:sz w:val="24"/>
          <w:szCs w:val="22"/>
        </w:rPr>
        <w:t>sunulur</w:t>
      </w:r>
      <w:proofErr w:type="spellEnd"/>
      <w:r w:rsidRPr="00F13A85">
        <w:rPr>
          <w:rFonts w:asciiTheme="minorHAnsi" w:eastAsiaTheme="minorEastAsia" w:hAnsiTheme="minorHAnsi" w:cstheme="minorBidi"/>
          <w:b w:val="0"/>
          <w:bCs w:val="0"/>
          <w:color w:val="auto"/>
          <w:sz w:val="24"/>
          <w:szCs w:val="22"/>
        </w:rPr>
        <w:t>.</w:t>
      </w:r>
      <w:proofErr w:type="gramEnd"/>
      <w:r w:rsidRPr="00F13A85">
        <w:rPr>
          <w:rFonts w:asciiTheme="minorHAnsi" w:eastAsiaTheme="minorEastAsia" w:hAnsiTheme="minorHAnsi" w:cstheme="minorBidi"/>
          <w:b w:val="0"/>
          <w:bCs w:val="0"/>
          <w:color w:val="auto"/>
          <w:sz w:val="24"/>
          <w:szCs w:val="22"/>
        </w:rPr>
        <w:t xml:space="preserve"> </w:t>
      </w:r>
      <w:proofErr w:type="spellStart"/>
      <w:r w:rsidRPr="00F13A85">
        <w:rPr>
          <w:rFonts w:asciiTheme="minorHAnsi" w:eastAsiaTheme="minorEastAsia" w:hAnsiTheme="minorHAnsi" w:cstheme="minorBidi"/>
          <w:b w:val="0"/>
          <w:bCs w:val="0"/>
          <w:color w:val="auto"/>
          <w:sz w:val="24"/>
          <w:szCs w:val="22"/>
        </w:rPr>
        <w:t>Proje</w:t>
      </w:r>
      <w:proofErr w:type="spellEnd"/>
      <w:r w:rsidRPr="00F13A85">
        <w:rPr>
          <w:rFonts w:asciiTheme="minorHAnsi" w:eastAsiaTheme="minorEastAsia" w:hAnsiTheme="minorHAnsi" w:cstheme="minorBidi"/>
          <w:b w:val="0"/>
          <w:bCs w:val="0"/>
          <w:color w:val="auto"/>
          <w:sz w:val="24"/>
          <w:szCs w:val="22"/>
        </w:rPr>
        <w:t xml:space="preserve">, </w:t>
      </w:r>
      <w:proofErr w:type="spellStart"/>
      <w:r w:rsidRPr="00F13A85">
        <w:rPr>
          <w:rFonts w:asciiTheme="minorHAnsi" w:eastAsiaTheme="minorEastAsia" w:hAnsiTheme="minorHAnsi" w:cstheme="minorBidi"/>
          <w:b w:val="0"/>
          <w:bCs w:val="0"/>
          <w:color w:val="auto"/>
          <w:sz w:val="24"/>
          <w:szCs w:val="22"/>
        </w:rPr>
        <w:t>öğrenmeyi</w:t>
      </w:r>
      <w:proofErr w:type="spellEnd"/>
      <w:r w:rsidRPr="00F13A85">
        <w:rPr>
          <w:rFonts w:asciiTheme="minorHAnsi" w:eastAsiaTheme="minorEastAsia" w:hAnsiTheme="minorHAnsi" w:cstheme="minorBidi"/>
          <w:b w:val="0"/>
          <w:bCs w:val="0"/>
          <w:color w:val="auto"/>
          <w:sz w:val="24"/>
          <w:szCs w:val="22"/>
        </w:rPr>
        <w:t xml:space="preserve"> </w:t>
      </w:r>
      <w:proofErr w:type="spellStart"/>
      <w:r w:rsidRPr="00F13A85">
        <w:rPr>
          <w:rFonts w:asciiTheme="minorHAnsi" w:eastAsiaTheme="minorEastAsia" w:hAnsiTheme="minorHAnsi" w:cstheme="minorBidi"/>
          <w:b w:val="0"/>
          <w:bCs w:val="0"/>
          <w:color w:val="auto"/>
          <w:sz w:val="24"/>
          <w:szCs w:val="22"/>
        </w:rPr>
        <w:t>eğlenceli</w:t>
      </w:r>
      <w:proofErr w:type="spellEnd"/>
      <w:r w:rsidRPr="00F13A85">
        <w:rPr>
          <w:rFonts w:asciiTheme="minorHAnsi" w:eastAsiaTheme="minorEastAsia" w:hAnsiTheme="minorHAnsi" w:cstheme="minorBidi"/>
          <w:b w:val="0"/>
          <w:bCs w:val="0"/>
          <w:color w:val="auto"/>
          <w:sz w:val="24"/>
          <w:szCs w:val="22"/>
        </w:rPr>
        <w:t xml:space="preserve"> hale </w:t>
      </w:r>
      <w:proofErr w:type="spellStart"/>
      <w:r w:rsidRPr="00F13A85">
        <w:rPr>
          <w:rFonts w:asciiTheme="minorHAnsi" w:eastAsiaTheme="minorEastAsia" w:hAnsiTheme="minorHAnsi" w:cstheme="minorBidi"/>
          <w:b w:val="0"/>
          <w:bCs w:val="0"/>
          <w:color w:val="auto"/>
          <w:sz w:val="24"/>
          <w:szCs w:val="22"/>
        </w:rPr>
        <w:t>getirmek</w:t>
      </w:r>
      <w:proofErr w:type="spellEnd"/>
      <w:r w:rsidRPr="00F13A85">
        <w:rPr>
          <w:rFonts w:asciiTheme="minorHAnsi" w:eastAsiaTheme="minorEastAsia" w:hAnsiTheme="minorHAnsi" w:cstheme="minorBidi"/>
          <w:b w:val="0"/>
          <w:bCs w:val="0"/>
          <w:color w:val="auto"/>
          <w:sz w:val="24"/>
          <w:szCs w:val="22"/>
        </w:rPr>
        <w:t xml:space="preserve"> </w:t>
      </w:r>
      <w:proofErr w:type="spellStart"/>
      <w:r w:rsidRPr="00F13A85">
        <w:rPr>
          <w:rFonts w:asciiTheme="minorHAnsi" w:eastAsiaTheme="minorEastAsia" w:hAnsiTheme="minorHAnsi" w:cstheme="minorBidi"/>
          <w:b w:val="0"/>
          <w:bCs w:val="0"/>
          <w:color w:val="auto"/>
          <w:sz w:val="24"/>
          <w:szCs w:val="22"/>
        </w:rPr>
        <w:t>için</w:t>
      </w:r>
      <w:proofErr w:type="spellEnd"/>
      <w:r w:rsidRPr="00F13A85">
        <w:rPr>
          <w:rFonts w:asciiTheme="minorHAnsi" w:eastAsiaTheme="minorEastAsia" w:hAnsiTheme="minorHAnsi" w:cstheme="minorBidi"/>
          <w:b w:val="0"/>
          <w:bCs w:val="0"/>
          <w:color w:val="auto"/>
          <w:sz w:val="24"/>
          <w:szCs w:val="22"/>
        </w:rPr>
        <w:t xml:space="preserve"> </w:t>
      </w:r>
      <w:proofErr w:type="spellStart"/>
      <w:r w:rsidRPr="00F13A85">
        <w:rPr>
          <w:rFonts w:asciiTheme="minorHAnsi" w:eastAsiaTheme="minorEastAsia" w:hAnsiTheme="minorHAnsi" w:cstheme="minorBidi"/>
          <w:b w:val="0"/>
          <w:bCs w:val="0"/>
          <w:color w:val="auto"/>
          <w:sz w:val="24"/>
          <w:szCs w:val="22"/>
        </w:rPr>
        <w:t>ödül</w:t>
      </w:r>
      <w:proofErr w:type="spellEnd"/>
      <w:r w:rsidRPr="00F13A85">
        <w:rPr>
          <w:rFonts w:asciiTheme="minorHAnsi" w:eastAsiaTheme="minorEastAsia" w:hAnsiTheme="minorHAnsi" w:cstheme="minorBidi"/>
          <w:b w:val="0"/>
          <w:bCs w:val="0"/>
          <w:color w:val="auto"/>
          <w:sz w:val="24"/>
          <w:szCs w:val="22"/>
        </w:rPr>
        <w:t xml:space="preserve"> </w:t>
      </w:r>
      <w:proofErr w:type="spellStart"/>
      <w:r w:rsidRPr="00F13A85">
        <w:rPr>
          <w:rFonts w:asciiTheme="minorHAnsi" w:eastAsiaTheme="minorEastAsia" w:hAnsiTheme="minorHAnsi" w:cstheme="minorBidi"/>
          <w:b w:val="0"/>
          <w:bCs w:val="0"/>
          <w:color w:val="auto"/>
          <w:sz w:val="24"/>
          <w:szCs w:val="22"/>
        </w:rPr>
        <w:t>sistemi</w:t>
      </w:r>
      <w:proofErr w:type="spellEnd"/>
      <w:r w:rsidRPr="00F13A85">
        <w:rPr>
          <w:rFonts w:asciiTheme="minorHAnsi" w:eastAsiaTheme="minorEastAsia" w:hAnsiTheme="minorHAnsi" w:cstheme="minorBidi"/>
          <w:b w:val="0"/>
          <w:bCs w:val="0"/>
          <w:color w:val="auto"/>
          <w:sz w:val="24"/>
          <w:szCs w:val="22"/>
        </w:rPr>
        <w:t xml:space="preserve"> </w:t>
      </w:r>
      <w:proofErr w:type="spellStart"/>
      <w:r w:rsidRPr="00F13A85">
        <w:rPr>
          <w:rFonts w:asciiTheme="minorHAnsi" w:eastAsiaTheme="minorEastAsia" w:hAnsiTheme="minorHAnsi" w:cstheme="minorBidi"/>
          <w:b w:val="0"/>
          <w:bCs w:val="0"/>
          <w:color w:val="auto"/>
          <w:sz w:val="24"/>
          <w:szCs w:val="22"/>
        </w:rPr>
        <w:t>ve</w:t>
      </w:r>
      <w:proofErr w:type="spellEnd"/>
      <w:r w:rsidRPr="00F13A85">
        <w:rPr>
          <w:rFonts w:asciiTheme="minorHAnsi" w:eastAsiaTheme="minorEastAsia" w:hAnsiTheme="minorHAnsi" w:cstheme="minorBidi"/>
          <w:b w:val="0"/>
          <w:bCs w:val="0"/>
          <w:color w:val="auto"/>
          <w:sz w:val="24"/>
          <w:szCs w:val="22"/>
        </w:rPr>
        <w:t xml:space="preserve"> </w:t>
      </w:r>
      <w:proofErr w:type="spellStart"/>
      <w:r w:rsidRPr="00F13A85">
        <w:rPr>
          <w:rFonts w:asciiTheme="minorHAnsi" w:eastAsiaTheme="minorEastAsia" w:hAnsiTheme="minorHAnsi" w:cstheme="minorBidi"/>
          <w:b w:val="0"/>
          <w:bCs w:val="0"/>
          <w:color w:val="auto"/>
          <w:sz w:val="24"/>
          <w:szCs w:val="22"/>
        </w:rPr>
        <w:t>isteğe</w:t>
      </w:r>
      <w:proofErr w:type="spellEnd"/>
      <w:r w:rsidRPr="00F13A85">
        <w:rPr>
          <w:rFonts w:asciiTheme="minorHAnsi" w:eastAsiaTheme="minorEastAsia" w:hAnsiTheme="minorHAnsi" w:cstheme="minorBidi"/>
          <w:b w:val="0"/>
          <w:bCs w:val="0"/>
          <w:color w:val="auto"/>
          <w:sz w:val="24"/>
          <w:szCs w:val="22"/>
        </w:rPr>
        <w:t xml:space="preserve"> </w:t>
      </w:r>
      <w:proofErr w:type="spellStart"/>
      <w:r w:rsidRPr="00F13A85">
        <w:rPr>
          <w:rFonts w:asciiTheme="minorHAnsi" w:eastAsiaTheme="minorEastAsia" w:hAnsiTheme="minorHAnsi" w:cstheme="minorBidi"/>
          <w:b w:val="0"/>
          <w:bCs w:val="0"/>
          <w:color w:val="auto"/>
          <w:sz w:val="24"/>
          <w:szCs w:val="22"/>
        </w:rPr>
        <w:t>bağlı</w:t>
      </w:r>
      <w:proofErr w:type="spellEnd"/>
      <w:r w:rsidRPr="00F13A85">
        <w:rPr>
          <w:rFonts w:asciiTheme="minorHAnsi" w:eastAsiaTheme="minorEastAsia" w:hAnsiTheme="minorHAnsi" w:cstheme="minorBidi"/>
          <w:b w:val="0"/>
          <w:bCs w:val="0"/>
          <w:color w:val="auto"/>
          <w:sz w:val="24"/>
          <w:szCs w:val="22"/>
        </w:rPr>
        <w:t xml:space="preserve"> avatar </w:t>
      </w:r>
      <w:proofErr w:type="spellStart"/>
      <w:r w:rsidRPr="00F13A85">
        <w:rPr>
          <w:rFonts w:asciiTheme="minorHAnsi" w:eastAsiaTheme="minorEastAsia" w:hAnsiTheme="minorHAnsi" w:cstheme="minorBidi"/>
          <w:b w:val="0"/>
          <w:bCs w:val="0"/>
          <w:color w:val="auto"/>
          <w:sz w:val="24"/>
          <w:szCs w:val="22"/>
        </w:rPr>
        <w:t>seçimi</w:t>
      </w:r>
      <w:proofErr w:type="spellEnd"/>
      <w:r w:rsidRPr="00F13A85">
        <w:rPr>
          <w:rFonts w:asciiTheme="minorHAnsi" w:eastAsiaTheme="minorEastAsia" w:hAnsiTheme="minorHAnsi" w:cstheme="minorBidi"/>
          <w:b w:val="0"/>
          <w:bCs w:val="0"/>
          <w:color w:val="auto"/>
          <w:sz w:val="24"/>
          <w:szCs w:val="22"/>
        </w:rPr>
        <w:t xml:space="preserve"> </w:t>
      </w:r>
      <w:proofErr w:type="spellStart"/>
      <w:r w:rsidRPr="00F13A85">
        <w:rPr>
          <w:rFonts w:asciiTheme="minorHAnsi" w:eastAsiaTheme="minorEastAsia" w:hAnsiTheme="minorHAnsi" w:cstheme="minorBidi"/>
          <w:b w:val="0"/>
          <w:bCs w:val="0"/>
          <w:color w:val="auto"/>
          <w:sz w:val="24"/>
          <w:szCs w:val="22"/>
        </w:rPr>
        <w:t>ile</w:t>
      </w:r>
      <w:proofErr w:type="spellEnd"/>
      <w:r w:rsidRPr="00F13A85">
        <w:rPr>
          <w:rFonts w:asciiTheme="minorHAnsi" w:eastAsiaTheme="minorEastAsia" w:hAnsiTheme="minorHAnsi" w:cstheme="minorBidi"/>
          <w:b w:val="0"/>
          <w:bCs w:val="0"/>
          <w:color w:val="auto"/>
          <w:sz w:val="24"/>
          <w:szCs w:val="22"/>
        </w:rPr>
        <w:t xml:space="preserve"> </w:t>
      </w:r>
      <w:proofErr w:type="spellStart"/>
      <w:r w:rsidRPr="00F13A85">
        <w:rPr>
          <w:rFonts w:asciiTheme="minorHAnsi" w:eastAsiaTheme="minorEastAsia" w:hAnsiTheme="minorHAnsi" w:cstheme="minorBidi"/>
          <w:b w:val="0"/>
          <w:bCs w:val="0"/>
          <w:color w:val="auto"/>
          <w:sz w:val="24"/>
          <w:szCs w:val="22"/>
        </w:rPr>
        <w:t>desteklenmiştir</w:t>
      </w:r>
      <w:proofErr w:type="spellEnd"/>
      <w:r w:rsidRPr="00F13A85">
        <w:rPr>
          <w:rFonts w:asciiTheme="minorHAnsi" w:eastAsiaTheme="minorEastAsia" w:hAnsiTheme="minorHAnsi" w:cstheme="minorBidi"/>
          <w:b w:val="0"/>
          <w:bCs w:val="0"/>
          <w:color w:val="auto"/>
          <w:sz w:val="24"/>
          <w:szCs w:val="22"/>
        </w:rPr>
        <w:t xml:space="preserve">. </w:t>
      </w:r>
      <w:proofErr w:type="gramStart"/>
      <w:r w:rsidRPr="00F13A85">
        <w:rPr>
          <w:rFonts w:asciiTheme="minorHAnsi" w:eastAsiaTheme="minorEastAsia" w:hAnsiTheme="minorHAnsi" w:cstheme="minorBidi"/>
          <w:b w:val="0"/>
          <w:bCs w:val="0"/>
          <w:color w:val="auto"/>
          <w:sz w:val="24"/>
          <w:szCs w:val="22"/>
        </w:rPr>
        <w:t xml:space="preserve">Bu </w:t>
      </w:r>
      <w:proofErr w:type="spellStart"/>
      <w:r w:rsidRPr="00F13A85">
        <w:rPr>
          <w:rFonts w:asciiTheme="minorHAnsi" w:eastAsiaTheme="minorEastAsia" w:hAnsiTheme="minorHAnsi" w:cstheme="minorBidi"/>
          <w:b w:val="0"/>
          <w:bCs w:val="0"/>
          <w:color w:val="auto"/>
          <w:sz w:val="24"/>
          <w:szCs w:val="22"/>
        </w:rPr>
        <w:t>proje</w:t>
      </w:r>
      <w:proofErr w:type="spellEnd"/>
      <w:r w:rsidRPr="00F13A85">
        <w:rPr>
          <w:rFonts w:asciiTheme="minorHAnsi" w:eastAsiaTheme="minorEastAsia" w:hAnsiTheme="minorHAnsi" w:cstheme="minorBidi"/>
          <w:b w:val="0"/>
          <w:bCs w:val="0"/>
          <w:color w:val="auto"/>
          <w:sz w:val="24"/>
          <w:szCs w:val="22"/>
        </w:rPr>
        <w:t xml:space="preserve">, </w:t>
      </w:r>
      <w:proofErr w:type="spellStart"/>
      <w:r w:rsidRPr="00F13A85">
        <w:rPr>
          <w:rFonts w:asciiTheme="minorHAnsi" w:eastAsiaTheme="minorEastAsia" w:hAnsiTheme="minorHAnsi" w:cstheme="minorBidi"/>
          <w:b w:val="0"/>
          <w:bCs w:val="0"/>
          <w:color w:val="auto"/>
          <w:sz w:val="24"/>
          <w:szCs w:val="22"/>
        </w:rPr>
        <w:t>eğitici</w:t>
      </w:r>
      <w:proofErr w:type="spellEnd"/>
      <w:r w:rsidRPr="00F13A85">
        <w:rPr>
          <w:rFonts w:asciiTheme="minorHAnsi" w:eastAsiaTheme="minorEastAsia" w:hAnsiTheme="minorHAnsi" w:cstheme="minorBidi"/>
          <w:b w:val="0"/>
          <w:bCs w:val="0"/>
          <w:color w:val="auto"/>
          <w:sz w:val="24"/>
          <w:szCs w:val="22"/>
        </w:rPr>
        <w:t xml:space="preserve"> </w:t>
      </w:r>
      <w:proofErr w:type="spellStart"/>
      <w:r w:rsidRPr="00F13A85">
        <w:rPr>
          <w:rFonts w:asciiTheme="minorHAnsi" w:eastAsiaTheme="minorEastAsia" w:hAnsiTheme="minorHAnsi" w:cstheme="minorBidi"/>
          <w:b w:val="0"/>
          <w:bCs w:val="0"/>
          <w:color w:val="auto"/>
          <w:sz w:val="24"/>
          <w:szCs w:val="22"/>
        </w:rPr>
        <w:t>içerikleri</w:t>
      </w:r>
      <w:proofErr w:type="spellEnd"/>
      <w:r w:rsidRPr="00F13A85">
        <w:rPr>
          <w:rFonts w:asciiTheme="minorHAnsi" w:eastAsiaTheme="minorEastAsia" w:hAnsiTheme="minorHAnsi" w:cstheme="minorBidi"/>
          <w:b w:val="0"/>
          <w:bCs w:val="0"/>
          <w:color w:val="auto"/>
          <w:sz w:val="24"/>
          <w:szCs w:val="22"/>
        </w:rPr>
        <w:t xml:space="preserve"> </w:t>
      </w:r>
      <w:proofErr w:type="spellStart"/>
      <w:r w:rsidRPr="00F13A85">
        <w:rPr>
          <w:rFonts w:asciiTheme="minorHAnsi" w:eastAsiaTheme="minorEastAsia" w:hAnsiTheme="minorHAnsi" w:cstheme="minorBidi"/>
          <w:b w:val="0"/>
          <w:bCs w:val="0"/>
          <w:color w:val="auto"/>
          <w:sz w:val="24"/>
          <w:szCs w:val="22"/>
        </w:rPr>
        <w:t>artırılmış</w:t>
      </w:r>
      <w:proofErr w:type="spellEnd"/>
      <w:r w:rsidRPr="00F13A85">
        <w:rPr>
          <w:rFonts w:asciiTheme="minorHAnsi" w:eastAsiaTheme="minorEastAsia" w:hAnsiTheme="minorHAnsi" w:cstheme="minorBidi"/>
          <w:b w:val="0"/>
          <w:bCs w:val="0"/>
          <w:color w:val="auto"/>
          <w:sz w:val="24"/>
          <w:szCs w:val="22"/>
        </w:rPr>
        <w:t xml:space="preserve"> </w:t>
      </w:r>
      <w:proofErr w:type="spellStart"/>
      <w:r w:rsidRPr="00F13A85">
        <w:rPr>
          <w:rFonts w:asciiTheme="minorHAnsi" w:eastAsiaTheme="minorEastAsia" w:hAnsiTheme="minorHAnsi" w:cstheme="minorBidi"/>
          <w:b w:val="0"/>
          <w:bCs w:val="0"/>
          <w:color w:val="auto"/>
          <w:sz w:val="24"/>
          <w:szCs w:val="22"/>
        </w:rPr>
        <w:t>gerçeklik</w:t>
      </w:r>
      <w:proofErr w:type="spellEnd"/>
      <w:r w:rsidRPr="00F13A85">
        <w:rPr>
          <w:rFonts w:asciiTheme="minorHAnsi" w:eastAsiaTheme="minorEastAsia" w:hAnsiTheme="minorHAnsi" w:cstheme="minorBidi"/>
          <w:b w:val="0"/>
          <w:bCs w:val="0"/>
          <w:color w:val="auto"/>
          <w:sz w:val="24"/>
          <w:szCs w:val="22"/>
        </w:rPr>
        <w:t xml:space="preserve"> </w:t>
      </w:r>
      <w:proofErr w:type="spellStart"/>
      <w:r w:rsidRPr="00F13A85">
        <w:rPr>
          <w:rFonts w:asciiTheme="minorHAnsi" w:eastAsiaTheme="minorEastAsia" w:hAnsiTheme="minorHAnsi" w:cstheme="minorBidi"/>
          <w:b w:val="0"/>
          <w:bCs w:val="0"/>
          <w:color w:val="auto"/>
          <w:sz w:val="24"/>
          <w:szCs w:val="22"/>
        </w:rPr>
        <w:t>ile</w:t>
      </w:r>
      <w:proofErr w:type="spellEnd"/>
      <w:r w:rsidRPr="00F13A85">
        <w:rPr>
          <w:rFonts w:asciiTheme="minorHAnsi" w:eastAsiaTheme="minorEastAsia" w:hAnsiTheme="minorHAnsi" w:cstheme="minorBidi"/>
          <w:b w:val="0"/>
          <w:bCs w:val="0"/>
          <w:color w:val="auto"/>
          <w:sz w:val="24"/>
          <w:szCs w:val="22"/>
        </w:rPr>
        <w:t xml:space="preserve"> </w:t>
      </w:r>
      <w:proofErr w:type="spellStart"/>
      <w:r w:rsidRPr="00F13A85">
        <w:rPr>
          <w:rFonts w:asciiTheme="minorHAnsi" w:eastAsiaTheme="minorEastAsia" w:hAnsiTheme="minorHAnsi" w:cstheme="minorBidi"/>
          <w:b w:val="0"/>
          <w:bCs w:val="0"/>
          <w:color w:val="auto"/>
          <w:sz w:val="24"/>
          <w:szCs w:val="22"/>
        </w:rPr>
        <w:t>birleştirerek</w:t>
      </w:r>
      <w:proofErr w:type="spellEnd"/>
      <w:r w:rsidRPr="00F13A85">
        <w:rPr>
          <w:rFonts w:asciiTheme="minorHAnsi" w:eastAsiaTheme="minorEastAsia" w:hAnsiTheme="minorHAnsi" w:cstheme="minorBidi"/>
          <w:b w:val="0"/>
          <w:bCs w:val="0"/>
          <w:color w:val="auto"/>
          <w:sz w:val="24"/>
          <w:szCs w:val="22"/>
        </w:rPr>
        <w:t xml:space="preserve"> </w:t>
      </w:r>
      <w:proofErr w:type="spellStart"/>
      <w:r w:rsidRPr="00F13A85">
        <w:rPr>
          <w:rFonts w:asciiTheme="minorHAnsi" w:eastAsiaTheme="minorEastAsia" w:hAnsiTheme="minorHAnsi" w:cstheme="minorBidi"/>
          <w:b w:val="0"/>
          <w:bCs w:val="0"/>
          <w:color w:val="auto"/>
          <w:sz w:val="24"/>
          <w:szCs w:val="22"/>
        </w:rPr>
        <w:t>teknolojik</w:t>
      </w:r>
      <w:proofErr w:type="spellEnd"/>
      <w:r w:rsidRPr="00F13A85">
        <w:rPr>
          <w:rFonts w:asciiTheme="minorHAnsi" w:eastAsiaTheme="minorEastAsia" w:hAnsiTheme="minorHAnsi" w:cstheme="minorBidi"/>
          <w:b w:val="0"/>
          <w:bCs w:val="0"/>
          <w:color w:val="auto"/>
          <w:sz w:val="24"/>
          <w:szCs w:val="22"/>
        </w:rPr>
        <w:t xml:space="preserve"> </w:t>
      </w:r>
      <w:proofErr w:type="spellStart"/>
      <w:r w:rsidRPr="00F13A85">
        <w:rPr>
          <w:rFonts w:asciiTheme="minorHAnsi" w:eastAsiaTheme="minorEastAsia" w:hAnsiTheme="minorHAnsi" w:cstheme="minorBidi"/>
          <w:b w:val="0"/>
          <w:bCs w:val="0"/>
          <w:color w:val="auto"/>
          <w:sz w:val="24"/>
          <w:szCs w:val="22"/>
        </w:rPr>
        <w:t>ve</w:t>
      </w:r>
      <w:proofErr w:type="spellEnd"/>
      <w:r w:rsidRPr="00F13A85">
        <w:rPr>
          <w:rFonts w:asciiTheme="minorHAnsi" w:eastAsiaTheme="minorEastAsia" w:hAnsiTheme="minorHAnsi" w:cstheme="minorBidi"/>
          <w:b w:val="0"/>
          <w:bCs w:val="0"/>
          <w:color w:val="auto"/>
          <w:sz w:val="24"/>
          <w:szCs w:val="22"/>
        </w:rPr>
        <w:t xml:space="preserve"> </w:t>
      </w:r>
      <w:proofErr w:type="spellStart"/>
      <w:r w:rsidRPr="00F13A85">
        <w:rPr>
          <w:rFonts w:asciiTheme="minorHAnsi" w:eastAsiaTheme="minorEastAsia" w:hAnsiTheme="minorHAnsi" w:cstheme="minorBidi"/>
          <w:b w:val="0"/>
          <w:bCs w:val="0"/>
          <w:color w:val="auto"/>
          <w:sz w:val="24"/>
          <w:szCs w:val="22"/>
        </w:rPr>
        <w:t>görsel</w:t>
      </w:r>
      <w:proofErr w:type="spellEnd"/>
      <w:r w:rsidRPr="00F13A85">
        <w:rPr>
          <w:rFonts w:asciiTheme="minorHAnsi" w:eastAsiaTheme="minorEastAsia" w:hAnsiTheme="minorHAnsi" w:cstheme="minorBidi"/>
          <w:b w:val="0"/>
          <w:bCs w:val="0"/>
          <w:color w:val="auto"/>
          <w:sz w:val="24"/>
          <w:szCs w:val="22"/>
        </w:rPr>
        <w:t xml:space="preserve"> </w:t>
      </w:r>
      <w:proofErr w:type="spellStart"/>
      <w:r w:rsidRPr="00F13A85">
        <w:rPr>
          <w:rFonts w:asciiTheme="minorHAnsi" w:eastAsiaTheme="minorEastAsia" w:hAnsiTheme="minorHAnsi" w:cstheme="minorBidi"/>
          <w:b w:val="0"/>
          <w:bCs w:val="0"/>
          <w:color w:val="auto"/>
          <w:sz w:val="24"/>
          <w:szCs w:val="22"/>
        </w:rPr>
        <w:t>bir</w:t>
      </w:r>
      <w:proofErr w:type="spellEnd"/>
      <w:r w:rsidRPr="00F13A85">
        <w:rPr>
          <w:rFonts w:asciiTheme="minorHAnsi" w:eastAsiaTheme="minorEastAsia" w:hAnsiTheme="minorHAnsi" w:cstheme="minorBidi"/>
          <w:b w:val="0"/>
          <w:bCs w:val="0"/>
          <w:color w:val="auto"/>
          <w:sz w:val="24"/>
          <w:szCs w:val="22"/>
        </w:rPr>
        <w:t xml:space="preserve"> </w:t>
      </w:r>
      <w:proofErr w:type="spellStart"/>
      <w:r w:rsidRPr="00F13A85">
        <w:rPr>
          <w:rFonts w:asciiTheme="minorHAnsi" w:eastAsiaTheme="minorEastAsia" w:hAnsiTheme="minorHAnsi" w:cstheme="minorBidi"/>
          <w:b w:val="0"/>
          <w:bCs w:val="0"/>
          <w:color w:val="auto"/>
          <w:sz w:val="24"/>
          <w:szCs w:val="22"/>
        </w:rPr>
        <w:t>deneyim</w:t>
      </w:r>
      <w:proofErr w:type="spellEnd"/>
      <w:r w:rsidRPr="00F13A85">
        <w:rPr>
          <w:rFonts w:asciiTheme="minorHAnsi" w:eastAsiaTheme="minorEastAsia" w:hAnsiTheme="minorHAnsi" w:cstheme="minorBidi"/>
          <w:b w:val="0"/>
          <w:bCs w:val="0"/>
          <w:color w:val="auto"/>
          <w:sz w:val="24"/>
          <w:szCs w:val="22"/>
        </w:rPr>
        <w:t xml:space="preserve"> </w:t>
      </w:r>
      <w:proofErr w:type="spellStart"/>
      <w:r w:rsidRPr="00F13A85">
        <w:rPr>
          <w:rFonts w:asciiTheme="minorHAnsi" w:eastAsiaTheme="minorEastAsia" w:hAnsiTheme="minorHAnsi" w:cstheme="minorBidi"/>
          <w:b w:val="0"/>
          <w:bCs w:val="0"/>
          <w:color w:val="auto"/>
          <w:sz w:val="24"/>
          <w:szCs w:val="22"/>
        </w:rPr>
        <w:t>sunmayı</w:t>
      </w:r>
      <w:proofErr w:type="spellEnd"/>
      <w:r w:rsidRPr="00F13A85">
        <w:rPr>
          <w:rFonts w:asciiTheme="minorHAnsi" w:eastAsiaTheme="minorEastAsia" w:hAnsiTheme="minorHAnsi" w:cstheme="minorBidi"/>
          <w:b w:val="0"/>
          <w:bCs w:val="0"/>
          <w:color w:val="auto"/>
          <w:sz w:val="24"/>
          <w:szCs w:val="22"/>
        </w:rPr>
        <w:t xml:space="preserve"> </w:t>
      </w:r>
      <w:proofErr w:type="spellStart"/>
      <w:r w:rsidRPr="00F13A85">
        <w:rPr>
          <w:rFonts w:asciiTheme="minorHAnsi" w:eastAsiaTheme="minorEastAsia" w:hAnsiTheme="minorHAnsi" w:cstheme="minorBidi"/>
          <w:b w:val="0"/>
          <w:bCs w:val="0"/>
          <w:color w:val="auto"/>
          <w:sz w:val="24"/>
          <w:szCs w:val="22"/>
        </w:rPr>
        <w:t>hedeflemektedir</w:t>
      </w:r>
      <w:proofErr w:type="spellEnd"/>
      <w:r w:rsidRPr="00F13A85">
        <w:rPr>
          <w:rFonts w:asciiTheme="minorHAnsi" w:eastAsiaTheme="minorEastAsia" w:hAnsiTheme="minorHAnsi" w:cstheme="minorBidi"/>
          <w:b w:val="0"/>
          <w:bCs w:val="0"/>
          <w:color w:val="auto"/>
          <w:sz w:val="24"/>
          <w:szCs w:val="22"/>
        </w:rPr>
        <w:t>.</w:t>
      </w:r>
      <w:proofErr w:type="gramEnd"/>
    </w:p>
    <w:p w:rsidR="009963DF" w:rsidRDefault="003E557D">
      <w:pPr>
        <w:pStyle w:val="Balk1"/>
      </w:pPr>
      <w:proofErr w:type="spellStart"/>
      <w:r>
        <w:t>Bölüm</w:t>
      </w:r>
      <w:proofErr w:type="spellEnd"/>
      <w:r>
        <w:t xml:space="preserve"> 3: </w:t>
      </w:r>
      <w:proofErr w:type="spellStart"/>
      <w:r>
        <w:t>Genel</w:t>
      </w:r>
      <w:proofErr w:type="spellEnd"/>
      <w:r>
        <w:t xml:space="preserve"> </w:t>
      </w:r>
      <w:proofErr w:type="spellStart"/>
      <w:r>
        <w:t>Bakış</w:t>
      </w:r>
      <w:proofErr w:type="spellEnd"/>
    </w:p>
    <w:p w:rsidR="00F13A85" w:rsidRPr="00F13A85" w:rsidRDefault="00F13A85" w:rsidP="00F13A85">
      <w:pPr>
        <w:spacing w:before="100" w:beforeAutospacing="1" w:after="100" w:afterAutospacing="1" w:line="240" w:lineRule="auto"/>
        <w:rPr>
          <w:rFonts w:eastAsia="Times New Roman" w:cs="Times New Roman"/>
          <w:sz w:val="24"/>
          <w:szCs w:val="24"/>
          <w:lang w:val="tr-TR" w:eastAsia="tr-TR"/>
        </w:rPr>
      </w:pPr>
      <w:r w:rsidRPr="00F13A85">
        <w:rPr>
          <w:rFonts w:eastAsia="Times New Roman" w:cs="Times New Roman"/>
          <w:sz w:val="24"/>
          <w:szCs w:val="24"/>
          <w:lang w:val="tr-TR" w:eastAsia="tr-TR"/>
        </w:rPr>
        <w:t>"AR Dünya Turu", AR Foundation kullanılarak geliştirilen bir mobil artırılmış gerçeklik uygulamasıdır. Proje, dünyaca ünlü yapıların AR üzerinden keşfedilmesini, kullanıcıya yapı hakkında bilgi verilmesini ve öğrenilen yapıların ardından dijital rozet kazanılmasını amaçlamaktadır. Kullanıcıların ilgisini artırmak adına basit bir karakter (</w:t>
      </w:r>
      <w:proofErr w:type="spellStart"/>
      <w:r w:rsidRPr="00F13A85">
        <w:rPr>
          <w:rFonts w:eastAsia="Times New Roman" w:cs="Times New Roman"/>
          <w:sz w:val="24"/>
          <w:szCs w:val="24"/>
          <w:lang w:val="tr-TR" w:eastAsia="tr-TR"/>
        </w:rPr>
        <w:t>avatar</w:t>
      </w:r>
      <w:proofErr w:type="spellEnd"/>
      <w:r w:rsidRPr="00F13A85">
        <w:rPr>
          <w:rFonts w:eastAsia="Times New Roman" w:cs="Times New Roman"/>
          <w:sz w:val="24"/>
          <w:szCs w:val="24"/>
          <w:lang w:val="tr-TR" w:eastAsia="tr-TR"/>
        </w:rPr>
        <w:t xml:space="preserve">) seçimi </w:t>
      </w:r>
      <w:proofErr w:type="gramStart"/>
      <w:r w:rsidRPr="00F13A85">
        <w:rPr>
          <w:rFonts w:eastAsia="Times New Roman" w:cs="Times New Roman"/>
          <w:sz w:val="24"/>
          <w:szCs w:val="24"/>
          <w:lang w:val="tr-TR" w:eastAsia="tr-TR"/>
        </w:rPr>
        <w:t>opsiyonu</w:t>
      </w:r>
      <w:proofErr w:type="gramEnd"/>
      <w:r w:rsidRPr="00F13A85">
        <w:rPr>
          <w:rFonts w:eastAsia="Times New Roman" w:cs="Times New Roman"/>
          <w:sz w:val="24"/>
          <w:szCs w:val="24"/>
          <w:lang w:val="tr-TR" w:eastAsia="tr-TR"/>
        </w:rPr>
        <w:t xml:space="preserve"> da sunulacaktır.</w:t>
      </w:r>
    </w:p>
    <w:p w:rsidR="00F13A85" w:rsidRPr="00F13A85" w:rsidRDefault="00F13A85" w:rsidP="00F13A85">
      <w:pPr>
        <w:spacing w:before="100" w:beforeAutospacing="1" w:after="100" w:afterAutospacing="1" w:line="240" w:lineRule="auto"/>
        <w:rPr>
          <w:rFonts w:eastAsia="Times New Roman" w:cs="Times New Roman"/>
          <w:sz w:val="24"/>
          <w:szCs w:val="24"/>
          <w:lang w:val="tr-TR" w:eastAsia="tr-TR"/>
        </w:rPr>
      </w:pPr>
      <w:r w:rsidRPr="00F13A85">
        <w:rPr>
          <w:rFonts w:eastAsia="Times New Roman" w:cs="Times New Roman"/>
          <w:sz w:val="24"/>
          <w:szCs w:val="24"/>
          <w:lang w:val="tr-TR" w:eastAsia="tr-TR"/>
        </w:rPr>
        <w:t xml:space="preserve">Uygulama özellikle genç yaştaki kullanıcıları hedef alır; ancak her yaştan birey için eğitici ve etkileşimli bir deneyim sunar. Uygulama sadece </w:t>
      </w:r>
      <w:proofErr w:type="spellStart"/>
      <w:r w:rsidRPr="00F13A85">
        <w:rPr>
          <w:rFonts w:eastAsia="Times New Roman" w:cs="Times New Roman"/>
          <w:sz w:val="24"/>
          <w:szCs w:val="24"/>
          <w:lang w:val="tr-TR" w:eastAsia="tr-TR"/>
        </w:rPr>
        <w:t>Android</w:t>
      </w:r>
      <w:proofErr w:type="spellEnd"/>
      <w:r w:rsidRPr="00F13A85">
        <w:rPr>
          <w:rFonts w:eastAsia="Times New Roman" w:cs="Times New Roman"/>
          <w:sz w:val="24"/>
          <w:szCs w:val="24"/>
          <w:lang w:val="tr-TR" w:eastAsia="tr-TR"/>
        </w:rPr>
        <w:t xml:space="preserve"> platformunda test edilecektir.</w:t>
      </w:r>
    </w:p>
    <w:p w:rsidR="009963DF" w:rsidRDefault="003E557D">
      <w:pPr>
        <w:pStyle w:val="Balk1"/>
      </w:pPr>
      <w:proofErr w:type="spellStart"/>
      <w:r>
        <w:t>Bölüm</w:t>
      </w:r>
      <w:proofErr w:type="spellEnd"/>
      <w:r>
        <w:t xml:space="preserve"> 4: </w:t>
      </w:r>
      <w:proofErr w:type="spellStart"/>
      <w:r>
        <w:t>Gereksinimler</w:t>
      </w:r>
      <w:proofErr w:type="spellEnd"/>
    </w:p>
    <w:p w:rsidR="009963DF" w:rsidRDefault="003E557D">
      <w:pPr>
        <w:rPr>
          <w:sz w:val="24"/>
        </w:rPr>
      </w:pPr>
      <w:r>
        <w:rPr>
          <w:sz w:val="24"/>
        </w:rPr>
        <w:t xml:space="preserve">Uygulama, kullanıcıların öğrenme sürecine görsellik ve etkileşim kazandırmayı hedeflemektedir. Kullanıcılar, AR teknolojisi sayesinde yapıların detaylı modellerini inceleyip bilgi kartları ile tarihsel ve kültürel bilgiler edinebilir. </w:t>
      </w:r>
      <w:proofErr w:type="gramStart"/>
      <w:r>
        <w:rPr>
          <w:sz w:val="24"/>
        </w:rPr>
        <w:t xml:space="preserve">Mevcut çözümler çoğunlukla kitaplar </w:t>
      </w:r>
      <w:proofErr w:type="spellStart"/>
      <w:r>
        <w:rPr>
          <w:sz w:val="24"/>
        </w:rPr>
        <w:t>veya</w:t>
      </w:r>
      <w:proofErr w:type="spellEnd"/>
      <w:r>
        <w:rPr>
          <w:sz w:val="24"/>
        </w:rPr>
        <w:t xml:space="preserve"> web </w:t>
      </w:r>
      <w:proofErr w:type="spellStart"/>
      <w:r>
        <w:rPr>
          <w:sz w:val="24"/>
        </w:rPr>
        <w:t>tabanlıdır</w:t>
      </w:r>
      <w:proofErr w:type="spellEnd"/>
      <w:r>
        <w:rPr>
          <w:sz w:val="24"/>
        </w:rPr>
        <w:t xml:space="preserve">; </w:t>
      </w:r>
      <w:proofErr w:type="spellStart"/>
      <w:r>
        <w:rPr>
          <w:sz w:val="24"/>
        </w:rPr>
        <w:t>bu</w:t>
      </w:r>
      <w:proofErr w:type="spellEnd"/>
      <w:r>
        <w:rPr>
          <w:sz w:val="24"/>
        </w:rPr>
        <w:t xml:space="preserve"> </w:t>
      </w:r>
      <w:proofErr w:type="spellStart"/>
      <w:r>
        <w:rPr>
          <w:sz w:val="24"/>
        </w:rPr>
        <w:t>proje</w:t>
      </w:r>
      <w:proofErr w:type="spellEnd"/>
      <w:r>
        <w:rPr>
          <w:sz w:val="24"/>
        </w:rPr>
        <w:t xml:space="preserve"> </w:t>
      </w:r>
      <w:proofErr w:type="spellStart"/>
      <w:r>
        <w:rPr>
          <w:sz w:val="24"/>
        </w:rPr>
        <w:t>ise</w:t>
      </w:r>
      <w:proofErr w:type="spellEnd"/>
      <w:r>
        <w:rPr>
          <w:sz w:val="24"/>
        </w:rPr>
        <w:t xml:space="preserve"> </w:t>
      </w:r>
      <w:proofErr w:type="spellStart"/>
      <w:r>
        <w:rPr>
          <w:sz w:val="24"/>
        </w:rPr>
        <w:t>mobil</w:t>
      </w:r>
      <w:proofErr w:type="spellEnd"/>
      <w:r>
        <w:rPr>
          <w:sz w:val="24"/>
        </w:rPr>
        <w:t xml:space="preserve"> </w:t>
      </w:r>
      <w:proofErr w:type="spellStart"/>
      <w:r>
        <w:rPr>
          <w:sz w:val="24"/>
        </w:rPr>
        <w:t>ve</w:t>
      </w:r>
      <w:proofErr w:type="spellEnd"/>
      <w:r>
        <w:rPr>
          <w:sz w:val="24"/>
        </w:rPr>
        <w:t xml:space="preserve"> </w:t>
      </w:r>
      <w:proofErr w:type="spellStart"/>
      <w:r>
        <w:rPr>
          <w:sz w:val="24"/>
        </w:rPr>
        <w:t>görsel</w:t>
      </w:r>
      <w:proofErr w:type="spellEnd"/>
      <w:r>
        <w:rPr>
          <w:sz w:val="24"/>
        </w:rPr>
        <w:t xml:space="preserve"> </w:t>
      </w:r>
      <w:proofErr w:type="spellStart"/>
      <w:r>
        <w:rPr>
          <w:sz w:val="24"/>
        </w:rPr>
        <w:t>ağırlıklı</w:t>
      </w:r>
      <w:proofErr w:type="spellEnd"/>
      <w:r>
        <w:rPr>
          <w:sz w:val="24"/>
        </w:rPr>
        <w:t xml:space="preserve"> </w:t>
      </w:r>
      <w:proofErr w:type="spellStart"/>
      <w:r>
        <w:rPr>
          <w:sz w:val="24"/>
        </w:rPr>
        <w:t>bir</w:t>
      </w:r>
      <w:proofErr w:type="spellEnd"/>
      <w:r>
        <w:rPr>
          <w:sz w:val="24"/>
        </w:rPr>
        <w:t xml:space="preserve"> </w:t>
      </w:r>
      <w:proofErr w:type="spellStart"/>
      <w:r>
        <w:rPr>
          <w:sz w:val="24"/>
        </w:rPr>
        <w:t>alternatif</w:t>
      </w:r>
      <w:proofErr w:type="spellEnd"/>
      <w:r>
        <w:rPr>
          <w:sz w:val="24"/>
        </w:rPr>
        <w:t xml:space="preserve"> </w:t>
      </w:r>
      <w:proofErr w:type="spellStart"/>
      <w:r>
        <w:rPr>
          <w:sz w:val="24"/>
        </w:rPr>
        <w:t>sunar</w:t>
      </w:r>
      <w:proofErr w:type="spellEnd"/>
      <w:r>
        <w:rPr>
          <w:sz w:val="24"/>
        </w:rPr>
        <w:t>.</w:t>
      </w:r>
      <w:proofErr w:type="gramEnd"/>
    </w:p>
    <w:p w:rsidR="00F13A85" w:rsidRDefault="00F13A85" w:rsidP="00F13A85">
      <w:pPr>
        <w:pStyle w:val="Balk4"/>
      </w:pPr>
      <w:proofErr w:type="spellStart"/>
      <w:r>
        <w:t>Hedef</w:t>
      </w:r>
      <w:proofErr w:type="spellEnd"/>
      <w:r>
        <w:t xml:space="preserve"> </w:t>
      </w:r>
      <w:proofErr w:type="spellStart"/>
      <w:r>
        <w:t>Kitle</w:t>
      </w:r>
      <w:proofErr w:type="spellEnd"/>
      <w:r>
        <w:t>:</w:t>
      </w:r>
    </w:p>
    <w:p w:rsidR="00F13A85" w:rsidRDefault="00F13A85" w:rsidP="00F13A85">
      <w:pPr>
        <w:numPr>
          <w:ilvl w:val="0"/>
          <w:numId w:val="10"/>
        </w:numPr>
        <w:spacing w:before="100" w:beforeAutospacing="1" w:after="100" w:afterAutospacing="1" w:line="240" w:lineRule="auto"/>
      </w:pPr>
      <w:proofErr w:type="spellStart"/>
      <w:r>
        <w:t>İlköğretim</w:t>
      </w:r>
      <w:proofErr w:type="spellEnd"/>
      <w:r>
        <w:t xml:space="preserve"> </w:t>
      </w:r>
      <w:proofErr w:type="spellStart"/>
      <w:r>
        <w:t>ve</w:t>
      </w:r>
      <w:proofErr w:type="spellEnd"/>
      <w:r>
        <w:t xml:space="preserve"> </w:t>
      </w:r>
      <w:proofErr w:type="spellStart"/>
      <w:r>
        <w:t>ortaöğretim</w:t>
      </w:r>
      <w:proofErr w:type="spellEnd"/>
      <w:r>
        <w:t xml:space="preserve"> </w:t>
      </w:r>
      <w:proofErr w:type="spellStart"/>
      <w:r>
        <w:t>düzeyindeki</w:t>
      </w:r>
      <w:proofErr w:type="spellEnd"/>
      <w:r>
        <w:t xml:space="preserve"> </w:t>
      </w:r>
      <w:proofErr w:type="spellStart"/>
      <w:r>
        <w:t>öğrenciler</w:t>
      </w:r>
      <w:proofErr w:type="spellEnd"/>
    </w:p>
    <w:p w:rsidR="00F13A85" w:rsidRDefault="00F13A85" w:rsidP="00F13A85">
      <w:pPr>
        <w:numPr>
          <w:ilvl w:val="0"/>
          <w:numId w:val="10"/>
        </w:numPr>
        <w:spacing w:before="100" w:beforeAutospacing="1" w:after="100" w:afterAutospacing="1" w:line="240" w:lineRule="auto"/>
      </w:pPr>
      <w:r>
        <w:t xml:space="preserve">AR </w:t>
      </w:r>
      <w:proofErr w:type="spellStart"/>
      <w:r>
        <w:t>tabanlı</w:t>
      </w:r>
      <w:proofErr w:type="spellEnd"/>
      <w:r>
        <w:t xml:space="preserve"> </w:t>
      </w:r>
      <w:proofErr w:type="spellStart"/>
      <w:r>
        <w:t>eğitici</w:t>
      </w:r>
      <w:proofErr w:type="spellEnd"/>
      <w:r>
        <w:t xml:space="preserve"> </w:t>
      </w:r>
      <w:proofErr w:type="spellStart"/>
      <w:r>
        <w:t>içeriklerle</w:t>
      </w:r>
      <w:proofErr w:type="spellEnd"/>
      <w:r>
        <w:t xml:space="preserve"> </w:t>
      </w:r>
      <w:proofErr w:type="spellStart"/>
      <w:r>
        <w:t>ilgilenen</w:t>
      </w:r>
      <w:proofErr w:type="spellEnd"/>
      <w:r>
        <w:t xml:space="preserve"> </w:t>
      </w:r>
      <w:proofErr w:type="spellStart"/>
      <w:r>
        <w:t>kullanıcılar</w:t>
      </w:r>
      <w:proofErr w:type="spellEnd"/>
    </w:p>
    <w:p w:rsidR="00F13A85" w:rsidRDefault="00F13A85" w:rsidP="00F13A85">
      <w:pPr>
        <w:pStyle w:val="Balk4"/>
      </w:pPr>
      <w:r>
        <w:rPr>
          <w:rFonts w:ascii="Segoe UI Symbol" w:hAnsi="Segoe UI Symbol" w:cs="Segoe UI Symbol"/>
        </w:rPr>
        <w:t>🛠</w:t>
      </w:r>
      <w:r>
        <w:t xml:space="preserve"> </w:t>
      </w:r>
      <w:proofErr w:type="spellStart"/>
      <w:r>
        <w:t>Teknik</w:t>
      </w:r>
      <w:proofErr w:type="spellEnd"/>
      <w:r>
        <w:t xml:space="preserve"> </w:t>
      </w:r>
      <w:proofErr w:type="spellStart"/>
      <w:r>
        <w:t>Gereksinimler</w:t>
      </w:r>
      <w:proofErr w:type="spellEnd"/>
      <w:r>
        <w:t>:</w:t>
      </w:r>
    </w:p>
    <w:p w:rsidR="00F13A85" w:rsidRDefault="00F13A85" w:rsidP="00F13A85">
      <w:pPr>
        <w:numPr>
          <w:ilvl w:val="0"/>
          <w:numId w:val="11"/>
        </w:numPr>
        <w:spacing w:before="100" w:beforeAutospacing="1" w:after="100" w:afterAutospacing="1" w:line="240" w:lineRule="auto"/>
      </w:pPr>
      <w:r>
        <w:t>Unity 2022.3.38f1</w:t>
      </w:r>
    </w:p>
    <w:p w:rsidR="00F13A85" w:rsidRDefault="00F13A85" w:rsidP="00F13A85">
      <w:pPr>
        <w:numPr>
          <w:ilvl w:val="0"/>
          <w:numId w:val="11"/>
        </w:numPr>
        <w:spacing w:before="100" w:beforeAutospacing="1" w:after="100" w:afterAutospacing="1" w:line="240" w:lineRule="auto"/>
      </w:pPr>
      <w:r>
        <w:t xml:space="preserve">AR Foundation + </w:t>
      </w:r>
      <w:proofErr w:type="spellStart"/>
      <w:r>
        <w:t>ARCore</w:t>
      </w:r>
      <w:proofErr w:type="spellEnd"/>
      <w:r>
        <w:t xml:space="preserve"> XR Plugin (Android)</w:t>
      </w:r>
    </w:p>
    <w:p w:rsidR="00F13A85" w:rsidRDefault="00F13A85" w:rsidP="00F13A85">
      <w:pPr>
        <w:numPr>
          <w:ilvl w:val="0"/>
          <w:numId w:val="11"/>
        </w:numPr>
        <w:spacing w:before="100" w:beforeAutospacing="1" w:after="100" w:afterAutospacing="1" w:line="240" w:lineRule="auto"/>
      </w:pPr>
      <w:r>
        <w:t xml:space="preserve">Android 8.0 </w:t>
      </w:r>
      <w:proofErr w:type="spellStart"/>
      <w:r>
        <w:t>ve</w:t>
      </w:r>
      <w:proofErr w:type="spellEnd"/>
      <w:r>
        <w:t xml:space="preserve"> </w:t>
      </w:r>
      <w:proofErr w:type="spellStart"/>
      <w:r>
        <w:t>üstü</w:t>
      </w:r>
      <w:proofErr w:type="spellEnd"/>
      <w:r>
        <w:t xml:space="preserve"> </w:t>
      </w:r>
      <w:proofErr w:type="spellStart"/>
      <w:r>
        <w:t>bir</w:t>
      </w:r>
      <w:proofErr w:type="spellEnd"/>
      <w:r>
        <w:t xml:space="preserve"> </w:t>
      </w:r>
      <w:proofErr w:type="spellStart"/>
      <w:r>
        <w:t>cihaz</w:t>
      </w:r>
      <w:proofErr w:type="spellEnd"/>
    </w:p>
    <w:p w:rsidR="00F13A85" w:rsidRDefault="00F13A85" w:rsidP="00F13A85">
      <w:pPr>
        <w:numPr>
          <w:ilvl w:val="0"/>
          <w:numId w:val="11"/>
        </w:numPr>
        <w:spacing w:before="100" w:beforeAutospacing="1" w:after="100" w:afterAutospacing="1" w:line="240" w:lineRule="auto"/>
      </w:pPr>
      <w:proofErr w:type="spellStart"/>
      <w:r>
        <w:t>Gerekli</w:t>
      </w:r>
      <w:proofErr w:type="spellEnd"/>
      <w:r>
        <w:t xml:space="preserve"> AR </w:t>
      </w:r>
      <w:proofErr w:type="spellStart"/>
      <w:r>
        <w:t>modelleri</w:t>
      </w:r>
      <w:proofErr w:type="spellEnd"/>
      <w:r>
        <w:t>: .</w:t>
      </w:r>
      <w:proofErr w:type="spellStart"/>
      <w:r>
        <w:t>fbx</w:t>
      </w:r>
      <w:proofErr w:type="spellEnd"/>
      <w:r>
        <w:t>, .</w:t>
      </w:r>
      <w:proofErr w:type="spellStart"/>
      <w:r>
        <w:t>glb</w:t>
      </w:r>
      <w:proofErr w:type="spellEnd"/>
      <w:r>
        <w:t xml:space="preserve"> </w:t>
      </w:r>
      <w:proofErr w:type="spellStart"/>
      <w:r>
        <w:t>veya</w:t>
      </w:r>
      <w:proofErr w:type="spellEnd"/>
      <w:r>
        <w:t xml:space="preserve"> .</w:t>
      </w:r>
      <w:proofErr w:type="spellStart"/>
      <w:r>
        <w:t>obj</w:t>
      </w:r>
      <w:proofErr w:type="spellEnd"/>
      <w:r>
        <w:t xml:space="preserve"> </w:t>
      </w:r>
      <w:proofErr w:type="spellStart"/>
      <w:r>
        <w:t>formatında</w:t>
      </w:r>
      <w:proofErr w:type="spellEnd"/>
    </w:p>
    <w:p w:rsidR="00F13A85" w:rsidRDefault="00F13A85" w:rsidP="00F13A85">
      <w:pPr>
        <w:pStyle w:val="Balk4"/>
      </w:pPr>
      <w:r>
        <w:rPr>
          <w:rFonts w:ascii="Segoe UI Symbol" w:hAnsi="Segoe UI Symbol" w:cs="Segoe UI Symbol"/>
        </w:rPr>
        <w:t>💡</w:t>
      </w:r>
      <w:r>
        <w:t xml:space="preserve"> </w:t>
      </w:r>
      <w:proofErr w:type="spellStart"/>
      <w:r>
        <w:t>Sistem</w:t>
      </w:r>
      <w:proofErr w:type="spellEnd"/>
      <w:r>
        <w:t xml:space="preserve"> </w:t>
      </w:r>
      <w:proofErr w:type="spellStart"/>
      <w:r>
        <w:t>Gereksinimi</w:t>
      </w:r>
      <w:proofErr w:type="spellEnd"/>
      <w:r>
        <w:t>:</w:t>
      </w:r>
    </w:p>
    <w:p w:rsidR="00F13A85" w:rsidRDefault="00F13A85" w:rsidP="00F13A85">
      <w:pPr>
        <w:numPr>
          <w:ilvl w:val="0"/>
          <w:numId w:val="12"/>
        </w:numPr>
        <w:spacing w:before="100" w:beforeAutospacing="1" w:after="100" w:afterAutospacing="1" w:line="240" w:lineRule="auto"/>
      </w:pPr>
      <w:proofErr w:type="spellStart"/>
      <w:r>
        <w:t>Görsel</w:t>
      </w:r>
      <w:proofErr w:type="spellEnd"/>
      <w:r>
        <w:t xml:space="preserve"> </w:t>
      </w:r>
      <w:proofErr w:type="spellStart"/>
      <w:r>
        <w:t>hedef</w:t>
      </w:r>
      <w:proofErr w:type="spellEnd"/>
      <w:r>
        <w:t xml:space="preserve"> </w:t>
      </w:r>
      <w:proofErr w:type="spellStart"/>
      <w:r>
        <w:t>tanıma</w:t>
      </w:r>
      <w:proofErr w:type="spellEnd"/>
      <w:r>
        <w:t xml:space="preserve"> </w:t>
      </w:r>
      <w:proofErr w:type="spellStart"/>
      <w:r>
        <w:t>sistemi</w:t>
      </w:r>
      <w:proofErr w:type="spellEnd"/>
    </w:p>
    <w:p w:rsidR="00F13A85" w:rsidRDefault="00F13A85" w:rsidP="00F13A85">
      <w:pPr>
        <w:numPr>
          <w:ilvl w:val="0"/>
          <w:numId w:val="12"/>
        </w:numPr>
        <w:spacing w:before="100" w:beforeAutospacing="1" w:after="100" w:afterAutospacing="1" w:line="240" w:lineRule="auto"/>
      </w:pPr>
      <w:r>
        <w:t xml:space="preserve">3D </w:t>
      </w:r>
      <w:proofErr w:type="spellStart"/>
      <w:r>
        <w:t>yapıların</w:t>
      </w:r>
      <w:proofErr w:type="spellEnd"/>
      <w:r>
        <w:t xml:space="preserve"> </w:t>
      </w:r>
      <w:proofErr w:type="spellStart"/>
      <w:r>
        <w:t>doğru</w:t>
      </w:r>
      <w:proofErr w:type="spellEnd"/>
      <w:r>
        <w:t xml:space="preserve"> </w:t>
      </w:r>
      <w:proofErr w:type="spellStart"/>
      <w:r>
        <w:t>şekilde</w:t>
      </w:r>
      <w:proofErr w:type="spellEnd"/>
      <w:r>
        <w:t xml:space="preserve"> </w:t>
      </w:r>
      <w:proofErr w:type="spellStart"/>
      <w:r>
        <w:t>hedef</w:t>
      </w:r>
      <w:proofErr w:type="spellEnd"/>
      <w:r>
        <w:t xml:space="preserve"> </w:t>
      </w:r>
      <w:proofErr w:type="spellStart"/>
      <w:r>
        <w:t>üzerine</w:t>
      </w:r>
      <w:proofErr w:type="spellEnd"/>
      <w:r>
        <w:t xml:space="preserve"> </w:t>
      </w:r>
      <w:proofErr w:type="spellStart"/>
      <w:r>
        <w:t>yerleşmesi</w:t>
      </w:r>
      <w:proofErr w:type="spellEnd"/>
    </w:p>
    <w:p w:rsidR="00F13A85" w:rsidRDefault="00F13A85" w:rsidP="00F13A85">
      <w:pPr>
        <w:numPr>
          <w:ilvl w:val="0"/>
          <w:numId w:val="12"/>
        </w:numPr>
        <w:spacing w:before="100" w:beforeAutospacing="1" w:after="100" w:afterAutospacing="1" w:line="240" w:lineRule="auto"/>
      </w:pPr>
      <w:proofErr w:type="spellStart"/>
      <w:r>
        <w:t>Bilgi</w:t>
      </w:r>
      <w:proofErr w:type="spellEnd"/>
      <w:r>
        <w:t xml:space="preserve"> </w:t>
      </w:r>
      <w:proofErr w:type="spellStart"/>
      <w:r>
        <w:t>kartlarının</w:t>
      </w:r>
      <w:proofErr w:type="spellEnd"/>
      <w:r>
        <w:t xml:space="preserve"> </w:t>
      </w:r>
      <w:proofErr w:type="spellStart"/>
      <w:r>
        <w:t>düzgün</w:t>
      </w:r>
      <w:proofErr w:type="spellEnd"/>
      <w:r>
        <w:t xml:space="preserve"> </w:t>
      </w:r>
      <w:proofErr w:type="spellStart"/>
      <w:r>
        <w:t>şekilde</w:t>
      </w:r>
      <w:proofErr w:type="spellEnd"/>
      <w:r>
        <w:t xml:space="preserve"> </w:t>
      </w:r>
      <w:proofErr w:type="spellStart"/>
      <w:r>
        <w:t>açılması</w:t>
      </w:r>
      <w:proofErr w:type="spellEnd"/>
    </w:p>
    <w:p w:rsidR="00F13A85" w:rsidRDefault="00F13A85" w:rsidP="00F13A85">
      <w:pPr>
        <w:numPr>
          <w:ilvl w:val="0"/>
          <w:numId w:val="12"/>
        </w:numPr>
        <w:spacing w:before="100" w:beforeAutospacing="1" w:after="100" w:afterAutospacing="1" w:line="240" w:lineRule="auto"/>
      </w:pPr>
      <w:proofErr w:type="spellStart"/>
      <w:r>
        <w:t>Rozet</w:t>
      </w:r>
      <w:proofErr w:type="spellEnd"/>
      <w:r>
        <w:t xml:space="preserve"> </w:t>
      </w:r>
      <w:proofErr w:type="spellStart"/>
      <w:r>
        <w:t>sistemi</w:t>
      </w:r>
      <w:proofErr w:type="spellEnd"/>
      <w:r>
        <w:t xml:space="preserve"> (pop-up </w:t>
      </w:r>
      <w:proofErr w:type="spellStart"/>
      <w:r>
        <w:t>ile</w:t>
      </w:r>
      <w:proofErr w:type="spellEnd"/>
      <w:r>
        <w:t xml:space="preserve"> </w:t>
      </w:r>
      <w:proofErr w:type="spellStart"/>
      <w:r>
        <w:t>bilgilendirme</w:t>
      </w:r>
      <w:proofErr w:type="spellEnd"/>
      <w:r>
        <w:t>)</w:t>
      </w:r>
    </w:p>
    <w:p w:rsidR="00F13A85" w:rsidRDefault="00F13A85" w:rsidP="00F13A85">
      <w:pPr>
        <w:pStyle w:val="Balk4"/>
      </w:pPr>
      <w:r>
        <w:rPr>
          <w:rFonts w:ascii="Segoe UI Symbol" w:hAnsi="Segoe UI Symbol" w:cs="Segoe UI Symbol"/>
        </w:rPr>
        <w:t>🔍</w:t>
      </w:r>
      <w:r>
        <w:t xml:space="preserve"> </w:t>
      </w:r>
      <w:proofErr w:type="spellStart"/>
      <w:r>
        <w:t>Mevcut</w:t>
      </w:r>
      <w:proofErr w:type="spellEnd"/>
      <w:r>
        <w:t xml:space="preserve"> </w:t>
      </w:r>
      <w:proofErr w:type="spellStart"/>
      <w:r>
        <w:t>Çözümlerle</w:t>
      </w:r>
      <w:proofErr w:type="spellEnd"/>
      <w:r>
        <w:t xml:space="preserve"> </w:t>
      </w:r>
      <w:proofErr w:type="spellStart"/>
      <w:r>
        <w:t>Karşılaştırma</w:t>
      </w:r>
      <w:proofErr w:type="spellEnd"/>
      <w:r>
        <w:t>:</w:t>
      </w:r>
    </w:p>
    <w:p w:rsidR="00F13A85" w:rsidRDefault="00F13A85" w:rsidP="00F13A85">
      <w:pPr>
        <w:spacing w:before="100" w:beforeAutospacing="1" w:after="100" w:afterAutospacing="1"/>
      </w:pPr>
      <w:proofErr w:type="spellStart"/>
      <w:proofErr w:type="gramStart"/>
      <w:r>
        <w:t>Piyasada</w:t>
      </w:r>
      <w:proofErr w:type="spellEnd"/>
      <w:r>
        <w:t xml:space="preserve"> </w:t>
      </w:r>
      <w:proofErr w:type="spellStart"/>
      <w:r>
        <w:t>benzer</w:t>
      </w:r>
      <w:proofErr w:type="spellEnd"/>
      <w:r>
        <w:t xml:space="preserve"> AR </w:t>
      </w:r>
      <w:proofErr w:type="spellStart"/>
      <w:r>
        <w:t>tabanlı</w:t>
      </w:r>
      <w:proofErr w:type="spellEnd"/>
      <w:r>
        <w:t xml:space="preserve"> </w:t>
      </w:r>
      <w:proofErr w:type="spellStart"/>
      <w:r>
        <w:t>eğitim</w:t>
      </w:r>
      <w:proofErr w:type="spellEnd"/>
      <w:r>
        <w:t xml:space="preserve"> </w:t>
      </w:r>
      <w:proofErr w:type="spellStart"/>
      <w:r>
        <w:t>uygulamaları</w:t>
      </w:r>
      <w:proofErr w:type="spellEnd"/>
      <w:r>
        <w:t xml:space="preserve"> </w:t>
      </w:r>
      <w:proofErr w:type="spellStart"/>
      <w:r>
        <w:t>bulunsa</w:t>
      </w:r>
      <w:proofErr w:type="spellEnd"/>
      <w:r>
        <w:t xml:space="preserve"> da, </w:t>
      </w:r>
      <w:proofErr w:type="spellStart"/>
      <w:r>
        <w:t>bu</w:t>
      </w:r>
      <w:proofErr w:type="spellEnd"/>
      <w:r>
        <w:t xml:space="preserve"> </w:t>
      </w:r>
      <w:proofErr w:type="spellStart"/>
      <w:r>
        <w:t>projede</w:t>
      </w:r>
      <w:proofErr w:type="spellEnd"/>
      <w:r>
        <w:t xml:space="preserve"> </w:t>
      </w:r>
      <w:proofErr w:type="spellStart"/>
      <w:r>
        <w:t>kullanıcı</w:t>
      </w:r>
      <w:proofErr w:type="spellEnd"/>
      <w:r>
        <w:t xml:space="preserve"> </w:t>
      </w:r>
      <w:proofErr w:type="spellStart"/>
      <w:r>
        <w:t>etkileşimi</w:t>
      </w:r>
      <w:proofErr w:type="spellEnd"/>
      <w:r>
        <w:t xml:space="preserve">, </w:t>
      </w:r>
      <w:proofErr w:type="spellStart"/>
      <w:r>
        <w:t>ödüllendirme</w:t>
      </w:r>
      <w:proofErr w:type="spellEnd"/>
      <w:r>
        <w:t xml:space="preserve"> </w:t>
      </w:r>
      <w:proofErr w:type="spellStart"/>
      <w:r>
        <w:t>ve</w:t>
      </w:r>
      <w:proofErr w:type="spellEnd"/>
      <w:r>
        <w:t xml:space="preserve"> </w:t>
      </w:r>
      <w:proofErr w:type="spellStart"/>
      <w:r>
        <w:t>yapıların</w:t>
      </w:r>
      <w:proofErr w:type="spellEnd"/>
      <w:r>
        <w:t xml:space="preserve"> </w:t>
      </w:r>
      <w:proofErr w:type="spellStart"/>
      <w:r>
        <w:t>tarihsel</w:t>
      </w:r>
      <w:proofErr w:type="spellEnd"/>
      <w:r>
        <w:t xml:space="preserve"> </w:t>
      </w:r>
      <w:proofErr w:type="spellStart"/>
      <w:r>
        <w:t>bilgileriyle</w:t>
      </w:r>
      <w:proofErr w:type="spellEnd"/>
      <w:r>
        <w:t xml:space="preserve"> </w:t>
      </w:r>
      <w:proofErr w:type="spellStart"/>
      <w:r>
        <w:t>eğitici</w:t>
      </w:r>
      <w:proofErr w:type="spellEnd"/>
      <w:r>
        <w:t xml:space="preserve"> </w:t>
      </w:r>
      <w:proofErr w:type="spellStart"/>
      <w:r>
        <w:t>yön</w:t>
      </w:r>
      <w:proofErr w:type="spellEnd"/>
      <w:r>
        <w:t xml:space="preserve"> </w:t>
      </w:r>
      <w:proofErr w:type="spellStart"/>
      <w:r>
        <w:t>daha</w:t>
      </w:r>
      <w:proofErr w:type="spellEnd"/>
      <w:r>
        <w:t xml:space="preserve"> </w:t>
      </w:r>
      <w:proofErr w:type="spellStart"/>
      <w:r>
        <w:t>ön</w:t>
      </w:r>
      <w:proofErr w:type="spellEnd"/>
      <w:r>
        <w:t xml:space="preserve"> </w:t>
      </w:r>
      <w:proofErr w:type="spellStart"/>
      <w:r>
        <w:t>planda</w:t>
      </w:r>
      <w:proofErr w:type="spellEnd"/>
      <w:r>
        <w:t xml:space="preserve"> </w:t>
      </w:r>
      <w:proofErr w:type="spellStart"/>
      <w:r>
        <w:t>tutulmaktadır</w:t>
      </w:r>
      <w:proofErr w:type="spellEnd"/>
      <w:r>
        <w:t>.</w:t>
      </w:r>
      <w:proofErr w:type="gramEnd"/>
    </w:p>
    <w:p w:rsidR="00F13A85" w:rsidRDefault="00F13A85"/>
    <w:p w:rsidR="009963DF" w:rsidRDefault="003E557D">
      <w:pPr>
        <w:pStyle w:val="Balk1"/>
      </w:pPr>
      <w:r>
        <w:t>Bölüm 5: İşlevsellik</w:t>
      </w:r>
    </w:p>
    <w:p w:rsidR="009963DF" w:rsidRDefault="003E557D">
      <w:r>
        <w:rPr>
          <w:sz w:val="24"/>
        </w:rPr>
        <w:t>- Kullanıcı uygulamayı açar, ana menüde 'Başla' tuşuna basar.</w:t>
      </w:r>
    </w:p>
    <w:p w:rsidR="009963DF" w:rsidRDefault="003E557D">
      <w:r>
        <w:rPr>
          <w:sz w:val="24"/>
        </w:rPr>
        <w:t>- Kamera açılır ve kullanıcı önceden belirlenmiş bir görseli tarar.</w:t>
      </w:r>
    </w:p>
    <w:p w:rsidR="009963DF" w:rsidRDefault="003E557D">
      <w:r>
        <w:rPr>
          <w:sz w:val="24"/>
        </w:rPr>
        <w:t>- Tarama başarılı olursa ilgili 3D model ekranda belirir.</w:t>
      </w:r>
    </w:p>
    <w:p w:rsidR="009963DF" w:rsidRDefault="003E557D">
      <w:r>
        <w:rPr>
          <w:sz w:val="24"/>
        </w:rPr>
        <w:t>- Kullanıcı modele tıkladığında bilgi kartı açılır.</w:t>
      </w:r>
    </w:p>
    <w:p w:rsidR="009963DF" w:rsidRDefault="003E557D">
      <w:r>
        <w:rPr>
          <w:sz w:val="24"/>
        </w:rPr>
        <w:t>- Her yapı incelendiğinde bir rozet kazanılır ve bilgilendirme gösterilir.</w:t>
      </w:r>
    </w:p>
    <w:p w:rsidR="009963DF" w:rsidRDefault="003E557D">
      <w:pPr>
        <w:pStyle w:val="Balk1"/>
      </w:pPr>
      <w:r>
        <w:t>Bölüm 6: Tasarım</w:t>
      </w:r>
    </w:p>
    <w:p w:rsidR="009963DF" w:rsidRDefault="003E557D">
      <w:proofErr w:type="spellStart"/>
      <w:r>
        <w:rPr>
          <w:sz w:val="24"/>
        </w:rPr>
        <w:t>Katmanlar</w:t>
      </w:r>
      <w:proofErr w:type="spellEnd"/>
      <w:r>
        <w:rPr>
          <w:sz w:val="24"/>
        </w:rPr>
        <w:t>:</w:t>
      </w:r>
    </w:p>
    <w:p w:rsidR="009963DF" w:rsidRDefault="003E557D">
      <w:r>
        <w:rPr>
          <w:sz w:val="24"/>
        </w:rPr>
        <w:t>1. Kullanıcı Arayüzü (Unity Canvas): Ana menü, butonlar, bilgi kartları ve rozet ekranları.</w:t>
      </w:r>
    </w:p>
    <w:p w:rsidR="009963DF" w:rsidRDefault="003E557D">
      <w:r>
        <w:rPr>
          <w:sz w:val="24"/>
        </w:rPr>
        <w:t>2. AR Katmanı (AR Foundation): AR Kamera, Image Target tanıma, model yerleştirme.</w:t>
      </w:r>
    </w:p>
    <w:p w:rsidR="009963DF" w:rsidRDefault="003E557D">
      <w:pPr>
        <w:rPr>
          <w:sz w:val="24"/>
        </w:rPr>
      </w:pPr>
      <w:r>
        <w:rPr>
          <w:sz w:val="24"/>
        </w:rPr>
        <w:t xml:space="preserve">3. </w:t>
      </w:r>
      <w:proofErr w:type="spellStart"/>
      <w:r>
        <w:rPr>
          <w:sz w:val="24"/>
        </w:rPr>
        <w:t>Veri</w:t>
      </w:r>
      <w:proofErr w:type="spellEnd"/>
      <w:r>
        <w:rPr>
          <w:sz w:val="24"/>
        </w:rPr>
        <w:t xml:space="preserve"> </w:t>
      </w:r>
      <w:proofErr w:type="spellStart"/>
      <w:r>
        <w:rPr>
          <w:sz w:val="24"/>
        </w:rPr>
        <w:t>Katmanı</w:t>
      </w:r>
      <w:proofErr w:type="spellEnd"/>
      <w:r>
        <w:rPr>
          <w:sz w:val="24"/>
        </w:rPr>
        <w:t xml:space="preserve">: </w:t>
      </w:r>
      <w:proofErr w:type="spellStart"/>
      <w:r>
        <w:rPr>
          <w:sz w:val="24"/>
        </w:rPr>
        <w:t>Yapılar</w:t>
      </w:r>
      <w:proofErr w:type="spellEnd"/>
      <w:r>
        <w:rPr>
          <w:sz w:val="24"/>
        </w:rPr>
        <w:t xml:space="preserve"> </w:t>
      </w:r>
      <w:proofErr w:type="spellStart"/>
      <w:r>
        <w:rPr>
          <w:sz w:val="24"/>
        </w:rPr>
        <w:t>hakkında</w:t>
      </w:r>
      <w:proofErr w:type="spellEnd"/>
      <w:r>
        <w:rPr>
          <w:sz w:val="24"/>
        </w:rPr>
        <w:t xml:space="preserve"> </w:t>
      </w:r>
      <w:proofErr w:type="spellStart"/>
      <w:r>
        <w:rPr>
          <w:sz w:val="24"/>
        </w:rPr>
        <w:t>bilgi</w:t>
      </w:r>
      <w:proofErr w:type="spellEnd"/>
      <w:r>
        <w:rPr>
          <w:sz w:val="24"/>
        </w:rPr>
        <w:t xml:space="preserve"> </w:t>
      </w:r>
      <w:proofErr w:type="spellStart"/>
      <w:r>
        <w:rPr>
          <w:sz w:val="24"/>
        </w:rPr>
        <w:t>ve</w:t>
      </w:r>
      <w:proofErr w:type="spellEnd"/>
      <w:r>
        <w:rPr>
          <w:sz w:val="24"/>
        </w:rPr>
        <w:t xml:space="preserve"> </w:t>
      </w:r>
      <w:proofErr w:type="spellStart"/>
      <w:r>
        <w:rPr>
          <w:sz w:val="24"/>
        </w:rPr>
        <w:t>rozet</w:t>
      </w:r>
      <w:proofErr w:type="spellEnd"/>
      <w:r>
        <w:rPr>
          <w:sz w:val="24"/>
        </w:rPr>
        <w:t xml:space="preserve"> </w:t>
      </w:r>
      <w:proofErr w:type="spellStart"/>
      <w:r>
        <w:rPr>
          <w:sz w:val="24"/>
        </w:rPr>
        <w:t>durumları</w:t>
      </w:r>
      <w:proofErr w:type="spellEnd"/>
      <w:r>
        <w:rPr>
          <w:sz w:val="24"/>
        </w:rPr>
        <w:t xml:space="preserve"> (</w:t>
      </w:r>
      <w:proofErr w:type="spellStart"/>
      <w:r>
        <w:rPr>
          <w:sz w:val="24"/>
        </w:rPr>
        <w:t>yerel</w:t>
      </w:r>
      <w:proofErr w:type="spellEnd"/>
      <w:r>
        <w:rPr>
          <w:sz w:val="24"/>
        </w:rPr>
        <w:t xml:space="preserve"> </w:t>
      </w:r>
      <w:proofErr w:type="spellStart"/>
      <w:r>
        <w:rPr>
          <w:sz w:val="24"/>
        </w:rPr>
        <w:t>veri</w:t>
      </w:r>
      <w:proofErr w:type="spellEnd"/>
      <w:r>
        <w:rPr>
          <w:sz w:val="24"/>
        </w:rPr>
        <w:t xml:space="preserve"> </w:t>
      </w:r>
      <w:proofErr w:type="spellStart"/>
      <w:r>
        <w:rPr>
          <w:sz w:val="24"/>
        </w:rPr>
        <w:t>ile</w:t>
      </w:r>
      <w:proofErr w:type="spellEnd"/>
      <w:r>
        <w:rPr>
          <w:sz w:val="24"/>
        </w:rPr>
        <w:t>).</w:t>
      </w:r>
    </w:p>
    <w:p w:rsidR="00F13A85" w:rsidRPr="00F13A85" w:rsidRDefault="00F13A85" w:rsidP="00F13A85">
      <w:pPr>
        <w:pStyle w:val="Balk4"/>
        <w:rPr>
          <w:rFonts w:asciiTheme="minorHAnsi" w:hAnsiTheme="minorHAnsi"/>
          <w:sz w:val="24"/>
          <w:szCs w:val="24"/>
        </w:rPr>
      </w:pPr>
      <w:r w:rsidRPr="00F13A85">
        <w:rPr>
          <w:rFonts w:asciiTheme="minorHAnsi" w:hAnsiTheme="minorHAnsi"/>
          <w:sz w:val="24"/>
          <w:szCs w:val="24"/>
        </w:rPr>
        <w:t xml:space="preserve">Ana </w:t>
      </w:r>
      <w:proofErr w:type="spellStart"/>
      <w:r w:rsidRPr="00F13A85">
        <w:rPr>
          <w:rFonts w:asciiTheme="minorHAnsi" w:hAnsiTheme="minorHAnsi"/>
          <w:sz w:val="24"/>
          <w:szCs w:val="24"/>
        </w:rPr>
        <w:t>Bileşenler</w:t>
      </w:r>
      <w:proofErr w:type="spellEnd"/>
      <w:r w:rsidRPr="00F13A85">
        <w:rPr>
          <w:rFonts w:asciiTheme="minorHAnsi" w:hAnsiTheme="minorHAnsi"/>
          <w:sz w:val="24"/>
          <w:szCs w:val="24"/>
        </w:rPr>
        <w:t>:</w:t>
      </w:r>
    </w:p>
    <w:p w:rsidR="00F13A85" w:rsidRPr="00F13A85" w:rsidRDefault="00F13A85" w:rsidP="00F13A85">
      <w:pPr>
        <w:numPr>
          <w:ilvl w:val="0"/>
          <w:numId w:val="13"/>
        </w:numPr>
        <w:spacing w:before="100" w:beforeAutospacing="1" w:after="100" w:afterAutospacing="1" w:line="240" w:lineRule="auto"/>
        <w:rPr>
          <w:sz w:val="24"/>
          <w:szCs w:val="24"/>
        </w:rPr>
      </w:pPr>
      <w:r w:rsidRPr="00F13A85">
        <w:rPr>
          <w:rStyle w:val="Gl"/>
          <w:sz w:val="24"/>
          <w:szCs w:val="24"/>
        </w:rPr>
        <w:t xml:space="preserve">UI </w:t>
      </w:r>
      <w:proofErr w:type="spellStart"/>
      <w:r w:rsidRPr="00F13A85">
        <w:rPr>
          <w:rStyle w:val="Gl"/>
          <w:sz w:val="24"/>
          <w:szCs w:val="24"/>
        </w:rPr>
        <w:t>Sistemi</w:t>
      </w:r>
      <w:proofErr w:type="spellEnd"/>
    </w:p>
    <w:p w:rsidR="00F13A85" w:rsidRPr="00F13A85" w:rsidRDefault="00F13A85" w:rsidP="00F13A85">
      <w:pPr>
        <w:numPr>
          <w:ilvl w:val="1"/>
          <w:numId w:val="13"/>
        </w:numPr>
        <w:spacing w:before="100" w:beforeAutospacing="1" w:after="100" w:afterAutospacing="1" w:line="240" w:lineRule="auto"/>
        <w:rPr>
          <w:sz w:val="24"/>
          <w:szCs w:val="24"/>
        </w:rPr>
      </w:pPr>
      <w:r w:rsidRPr="00F13A85">
        <w:rPr>
          <w:sz w:val="24"/>
          <w:szCs w:val="24"/>
        </w:rPr>
        <w:t xml:space="preserve">Canvas + Button + Panel + Text </w:t>
      </w:r>
      <w:proofErr w:type="spellStart"/>
      <w:r w:rsidRPr="00F13A85">
        <w:rPr>
          <w:sz w:val="24"/>
          <w:szCs w:val="24"/>
        </w:rPr>
        <w:t>kullanılarak</w:t>
      </w:r>
      <w:proofErr w:type="spellEnd"/>
      <w:r w:rsidRPr="00F13A85">
        <w:rPr>
          <w:sz w:val="24"/>
          <w:szCs w:val="24"/>
        </w:rPr>
        <w:t xml:space="preserve"> </w:t>
      </w:r>
      <w:proofErr w:type="spellStart"/>
      <w:r w:rsidRPr="00F13A85">
        <w:rPr>
          <w:sz w:val="24"/>
          <w:szCs w:val="24"/>
        </w:rPr>
        <w:t>arayüzler</w:t>
      </w:r>
      <w:proofErr w:type="spellEnd"/>
      <w:r w:rsidRPr="00F13A85">
        <w:rPr>
          <w:sz w:val="24"/>
          <w:szCs w:val="24"/>
        </w:rPr>
        <w:t xml:space="preserve"> </w:t>
      </w:r>
      <w:proofErr w:type="spellStart"/>
      <w:r w:rsidRPr="00F13A85">
        <w:rPr>
          <w:sz w:val="24"/>
          <w:szCs w:val="24"/>
        </w:rPr>
        <w:t>oluşturulmuştur</w:t>
      </w:r>
      <w:proofErr w:type="spellEnd"/>
      <w:r w:rsidRPr="00F13A85">
        <w:rPr>
          <w:sz w:val="24"/>
          <w:szCs w:val="24"/>
        </w:rPr>
        <w:t>.</w:t>
      </w:r>
    </w:p>
    <w:p w:rsidR="00F13A85" w:rsidRPr="00F13A85" w:rsidRDefault="00F13A85" w:rsidP="00F13A85">
      <w:pPr>
        <w:numPr>
          <w:ilvl w:val="0"/>
          <w:numId w:val="13"/>
        </w:numPr>
        <w:spacing w:before="100" w:beforeAutospacing="1" w:after="100" w:afterAutospacing="1" w:line="240" w:lineRule="auto"/>
        <w:rPr>
          <w:sz w:val="24"/>
          <w:szCs w:val="24"/>
        </w:rPr>
      </w:pPr>
      <w:r w:rsidRPr="00F13A85">
        <w:rPr>
          <w:rStyle w:val="Gl"/>
          <w:sz w:val="24"/>
          <w:szCs w:val="24"/>
        </w:rPr>
        <w:t xml:space="preserve">AR </w:t>
      </w:r>
      <w:proofErr w:type="spellStart"/>
      <w:r w:rsidRPr="00F13A85">
        <w:rPr>
          <w:rStyle w:val="Gl"/>
          <w:sz w:val="24"/>
          <w:szCs w:val="24"/>
        </w:rPr>
        <w:t>Kamera</w:t>
      </w:r>
      <w:proofErr w:type="spellEnd"/>
    </w:p>
    <w:p w:rsidR="00F13A85" w:rsidRPr="00F13A85" w:rsidRDefault="00F13A85" w:rsidP="00F13A85">
      <w:pPr>
        <w:numPr>
          <w:ilvl w:val="1"/>
          <w:numId w:val="13"/>
        </w:numPr>
        <w:spacing w:before="100" w:beforeAutospacing="1" w:after="100" w:afterAutospacing="1" w:line="240" w:lineRule="auto"/>
        <w:rPr>
          <w:sz w:val="24"/>
          <w:szCs w:val="24"/>
        </w:rPr>
      </w:pPr>
      <w:r w:rsidRPr="00F13A85">
        <w:rPr>
          <w:sz w:val="24"/>
          <w:szCs w:val="24"/>
        </w:rPr>
        <w:t xml:space="preserve">AR Session </w:t>
      </w:r>
      <w:proofErr w:type="spellStart"/>
      <w:r w:rsidRPr="00F13A85">
        <w:rPr>
          <w:sz w:val="24"/>
          <w:szCs w:val="24"/>
        </w:rPr>
        <w:t>ve</w:t>
      </w:r>
      <w:proofErr w:type="spellEnd"/>
      <w:r w:rsidRPr="00F13A85">
        <w:rPr>
          <w:sz w:val="24"/>
          <w:szCs w:val="24"/>
        </w:rPr>
        <w:t xml:space="preserve"> AR Session Origin </w:t>
      </w:r>
      <w:proofErr w:type="spellStart"/>
      <w:r w:rsidRPr="00F13A85">
        <w:rPr>
          <w:sz w:val="24"/>
          <w:szCs w:val="24"/>
        </w:rPr>
        <w:t>altında</w:t>
      </w:r>
      <w:proofErr w:type="spellEnd"/>
      <w:r w:rsidRPr="00F13A85">
        <w:rPr>
          <w:sz w:val="24"/>
          <w:szCs w:val="24"/>
        </w:rPr>
        <w:t xml:space="preserve"> AR Camera, </w:t>
      </w:r>
      <w:proofErr w:type="spellStart"/>
      <w:r w:rsidRPr="00F13A85">
        <w:rPr>
          <w:sz w:val="24"/>
          <w:szCs w:val="24"/>
        </w:rPr>
        <w:t>ARTrackedImageManager</w:t>
      </w:r>
      <w:proofErr w:type="spellEnd"/>
      <w:r w:rsidRPr="00F13A85">
        <w:rPr>
          <w:sz w:val="24"/>
          <w:szCs w:val="24"/>
        </w:rPr>
        <w:t xml:space="preserve"> </w:t>
      </w:r>
      <w:proofErr w:type="spellStart"/>
      <w:r w:rsidRPr="00F13A85">
        <w:rPr>
          <w:sz w:val="24"/>
          <w:szCs w:val="24"/>
        </w:rPr>
        <w:t>bileşeni</w:t>
      </w:r>
      <w:proofErr w:type="spellEnd"/>
      <w:r w:rsidRPr="00F13A85">
        <w:rPr>
          <w:sz w:val="24"/>
          <w:szCs w:val="24"/>
        </w:rPr>
        <w:t xml:space="preserve"> </w:t>
      </w:r>
      <w:proofErr w:type="spellStart"/>
      <w:r w:rsidRPr="00F13A85">
        <w:rPr>
          <w:sz w:val="24"/>
          <w:szCs w:val="24"/>
        </w:rPr>
        <w:t>ile</w:t>
      </w:r>
      <w:proofErr w:type="spellEnd"/>
      <w:r w:rsidRPr="00F13A85">
        <w:rPr>
          <w:sz w:val="24"/>
          <w:szCs w:val="24"/>
        </w:rPr>
        <w:t xml:space="preserve"> </w:t>
      </w:r>
      <w:proofErr w:type="spellStart"/>
      <w:r w:rsidRPr="00F13A85">
        <w:rPr>
          <w:sz w:val="24"/>
          <w:szCs w:val="24"/>
        </w:rPr>
        <w:t>çalışır</w:t>
      </w:r>
      <w:proofErr w:type="spellEnd"/>
      <w:r w:rsidRPr="00F13A85">
        <w:rPr>
          <w:sz w:val="24"/>
          <w:szCs w:val="24"/>
        </w:rPr>
        <w:t>.</w:t>
      </w:r>
    </w:p>
    <w:p w:rsidR="00F13A85" w:rsidRPr="00F13A85" w:rsidRDefault="00F13A85" w:rsidP="00F13A85">
      <w:pPr>
        <w:numPr>
          <w:ilvl w:val="0"/>
          <w:numId w:val="13"/>
        </w:numPr>
        <w:spacing w:before="100" w:beforeAutospacing="1" w:after="100" w:afterAutospacing="1" w:line="240" w:lineRule="auto"/>
        <w:rPr>
          <w:sz w:val="24"/>
          <w:szCs w:val="24"/>
        </w:rPr>
      </w:pPr>
      <w:r w:rsidRPr="00F13A85">
        <w:rPr>
          <w:rStyle w:val="Gl"/>
          <w:sz w:val="24"/>
          <w:szCs w:val="24"/>
        </w:rPr>
        <w:t>Image Target + 3D Model</w:t>
      </w:r>
    </w:p>
    <w:p w:rsidR="00F13A85" w:rsidRPr="00F13A85" w:rsidRDefault="00F13A85" w:rsidP="00F13A85">
      <w:pPr>
        <w:numPr>
          <w:ilvl w:val="1"/>
          <w:numId w:val="13"/>
        </w:numPr>
        <w:spacing w:before="100" w:beforeAutospacing="1" w:after="100" w:afterAutospacing="1" w:line="240" w:lineRule="auto"/>
        <w:rPr>
          <w:sz w:val="24"/>
          <w:szCs w:val="24"/>
        </w:rPr>
      </w:pPr>
      <w:proofErr w:type="spellStart"/>
      <w:r w:rsidRPr="00F13A85">
        <w:rPr>
          <w:sz w:val="24"/>
          <w:szCs w:val="24"/>
        </w:rPr>
        <w:t>ImageLibrary</w:t>
      </w:r>
      <w:proofErr w:type="spellEnd"/>
      <w:r w:rsidRPr="00F13A85">
        <w:rPr>
          <w:sz w:val="24"/>
          <w:szCs w:val="24"/>
        </w:rPr>
        <w:t xml:space="preserve"> </w:t>
      </w:r>
      <w:proofErr w:type="spellStart"/>
      <w:r w:rsidRPr="00F13A85">
        <w:rPr>
          <w:sz w:val="24"/>
          <w:szCs w:val="24"/>
        </w:rPr>
        <w:t>içinde</w:t>
      </w:r>
      <w:proofErr w:type="spellEnd"/>
      <w:r w:rsidRPr="00F13A85">
        <w:rPr>
          <w:sz w:val="24"/>
          <w:szCs w:val="24"/>
        </w:rPr>
        <w:t xml:space="preserve"> </w:t>
      </w:r>
      <w:proofErr w:type="spellStart"/>
      <w:r w:rsidRPr="00F13A85">
        <w:rPr>
          <w:sz w:val="24"/>
          <w:szCs w:val="24"/>
        </w:rPr>
        <w:t>tanımlı</w:t>
      </w:r>
      <w:proofErr w:type="spellEnd"/>
      <w:r w:rsidRPr="00F13A85">
        <w:rPr>
          <w:sz w:val="24"/>
          <w:szCs w:val="24"/>
        </w:rPr>
        <w:t xml:space="preserve"> </w:t>
      </w:r>
      <w:proofErr w:type="spellStart"/>
      <w:r w:rsidRPr="00F13A85">
        <w:rPr>
          <w:sz w:val="24"/>
          <w:szCs w:val="24"/>
        </w:rPr>
        <w:t>hedef</w:t>
      </w:r>
      <w:proofErr w:type="spellEnd"/>
      <w:r w:rsidRPr="00F13A85">
        <w:rPr>
          <w:sz w:val="24"/>
          <w:szCs w:val="24"/>
        </w:rPr>
        <w:t xml:space="preserve"> </w:t>
      </w:r>
      <w:proofErr w:type="spellStart"/>
      <w:r w:rsidRPr="00F13A85">
        <w:rPr>
          <w:sz w:val="24"/>
          <w:szCs w:val="24"/>
        </w:rPr>
        <w:t>görsel</w:t>
      </w:r>
      <w:proofErr w:type="spellEnd"/>
      <w:r w:rsidRPr="00F13A85">
        <w:rPr>
          <w:sz w:val="24"/>
          <w:szCs w:val="24"/>
        </w:rPr>
        <w:t xml:space="preserve"> </w:t>
      </w:r>
      <w:proofErr w:type="spellStart"/>
      <w:r w:rsidRPr="00F13A85">
        <w:rPr>
          <w:sz w:val="24"/>
          <w:szCs w:val="24"/>
        </w:rPr>
        <w:t>ile</w:t>
      </w:r>
      <w:proofErr w:type="spellEnd"/>
      <w:r w:rsidRPr="00F13A85">
        <w:rPr>
          <w:sz w:val="24"/>
          <w:szCs w:val="24"/>
        </w:rPr>
        <w:t xml:space="preserve"> </w:t>
      </w:r>
      <w:proofErr w:type="spellStart"/>
      <w:r w:rsidRPr="00F13A85">
        <w:rPr>
          <w:sz w:val="24"/>
          <w:szCs w:val="24"/>
        </w:rPr>
        <w:t>eşleşen</w:t>
      </w:r>
      <w:proofErr w:type="spellEnd"/>
      <w:r w:rsidRPr="00F13A85">
        <w:rPr>
          <w:sz w:val="24"/>
          <w:szCs w:val="24"/>
        </w:rPr>
        <w:t xml:space="preserve"> 3D model </w:t>
      </w:r>
      <w:proofErr w:type="spellStart"/>
      <w:r w:rsidRPr="00F13A85">
        <w:rPr>
          <w:sz w:val="24"/>
          <w:szCs w:val="24"/>
        </w:rPr>
        <w:t>otomatik</w:t>
      </w:r>
      <w:proofErr w:type="spellEnd"/>
      <w:r w:rsidRPr="00F13A85">
        <w:rPr>
          <w:sz w:val="24"/>
          <w:szCs w:val="24"/>
        </w:rPr>
        <w:t xml:space="preserve"> </w:t>
      </w:r>
      <w:proofErr w:type="spellStart"/>
      <w:r w:rsidRPr="00F13A85">
        <w:rPr>
          <w:sz w:val="24"/>
          <w:szCs w:val="24"/>
        </w:rPr>
        <w:t>olarak</w:t>
      </w:r>
      <w:proofErr w:type="spellEnd"/>
      <w:r w:rsidRPr="00F13A85">
        <w:rPr>
          <w:sz w:val="24"/>
          <w:szCs w:val="24"/>
        </w:rPr>
        <w:t xml:space="preserve"> instantiate </w:t>
      </w:r>
      <w:proofErr w:type="spellStart"/>
      <w:r w:rsidRPr="00F13A85">
        <w:rPr>
          <w:sz w:val="24"/>
          <w:szCs w:val="24"/>
        </w:rPr>
        <w:t>edilir</w:t>
      </w:r>
      <w:proofErr w:type="spellEnd"/>
      <w:r w:rsidRPr="00F13A85">
        <w:rPr>
          <w:sz w:val="24"/>
          <w:szCs w:val="24"/>
        </w:rPr>
        <w:t>.</w:t>
      </w:r>
    </w:p>
    <w:p w:rsidR="00F13A85" w:rsidRPr="00F13A85" w:rsidRDefault="00F13A85" w:rsidP="00F13A85">
      <w:pPr>
        <w:numPr>
          <w:ilvl w:val="0"/>
          <w:numId w:val="13"/>
        </w:numPr>
        <w:spacing w:before="100" w:beforeAutospacing="1" w:after="100" w:afterAutospacing="1" w:line="240" w:lineRule="auto"/>
        <w:rPr>
          <w:sz w:val="24"/>
          <w:szCs w:val="24"/>
        </w:rPr>
      </w:pPr>
      <w:proofErr w:type="spellStart"/>
      <w:r w:rsidRPr="00F13A85">
        <w:rPr>
          <w:rStyle w:val="Gl"/>
          <w:sz w:val="24"/>
          <w:szCs w:val="24"/>
        </w:rPr>
        <w:t>Bilgi</w:t>
      </w:r>
      <w:proofErr w:type="spellEnd"/>
      <w:r w:rsidRPr="00F13A85">
        <w:rPr>
          <w:rStyle w:val="Gl"/>
          <w:sz w:val="24"/>
          <w:szCs w:val="24"/>
        </w:rPr>
        <w:t xml:space="preserve"> </w:t>
      </w:r>
      <w:proofErr w:type="spellStart"/>
      <w:r w:rsidRPr="00F13A85">
        <w:rPr>
          <w:rStyle w:val="Gl"/>
          <w:sz w:val="24"/>
          <w:szCs w:val="24"/>
        </w:rPr>
        <w:t>Kartı</w:t>
      </w:r>
      <w:proofErr w:type="spellEnd"/>
      <w:r w:rsidRPr="00F13A85">
        <w:rPr>
          <w:rStyle w:val="Gl"/>
          <w:sz w:val="24"/>
          <w:szCs w:val="24"/>
        </w:rPr>
        <w:t xml:space="preserve"> </w:t>
      </w:r>
      <w:proofErr w:type="spellStart"/>
      <w:r w:rsidRPr="00F13A85">
        <w:rPr>
          <w:rStyle w:val="Gl"/>
          <w:sz w:val="24"/>
          <w:szCs w:val="24"/>
        </w:rPr>
        <w:t>Paneli</w:t>
      </w:r>
      <w:proofErr w:type="spellEnd"/>
    </w:p>
    <w:p w:rsidR="00F13A85" w:rsidRPr="00F13A85" w:rsidRDefault="00F13A85" w:rsidP="00F13A85">
      <w:pPr>
        <w:numPr>
          <w:ilvl w:val="1"/>
          <w:numId w:val="13"/>
        </w:numPr>
        <w:spacing w:before="100" w:beforeAutospacing="1" w:after="100" w:afterAutospacing="1" w:line="240" w:lineRule="auto"/>
        <w:rPr>
          <w:sz w:val="24"/>
          <w:szCs w:val="24"/>
        </w:rPr>
      </w:pPr>
      <w:r w:rsidRPr="00F13A85">
        <w:rPr>
          <w:sz w:val="24"/>
          <w:szCs w:val="24"/>
        </w:rPr>
        <w:t xml:space="preserve">Her </w:t>
      </w:r>
      <w:proofErr w:type="spellStart"/>
      <w:r w:rsidRPr="00F13A85">
        <w:rPr>
          <w:sz w:val="24"/>
          <w:szCs w:val="24"/>
        </w:rPr>
        <w:t>yapının</w:t>
      </w:r>
      <w:proofErr w:type="spellEnd"/>
      <w:r w:rsidRPr="00F13A85">
        <w:rPr>
          <w:sz w:val="24"/>
          <w:szCs w:val="24"/>
        </w:rPr>
        <w:t xml:space="preserve"> </w:t>
      </w:r>
      <w:proofErr w:type="spellStart"/>
      <w:r w:rsidRPr="00F13A85">
        <w:rPr>
          <w:sz w:val="24"/>
          <w:szCs w:val="24"/>
        </w:rPr>
        <w:t>kendi</w:t>
      </w:r>
      <w:proofErr w:type="spellEnd"/>
      <w:r w:rsidRPr="00F13A85">
        <w:rPr>
          <w:sz w:val="24"/>
          <w:szCs w:val="24"/>
        </w:rPr>
        <w:t xml:space="preserve"> </w:t>
      </w:r>
      <w:proofErr w:type="spellStart"/>
      <w:r w:rsidRPr="00F13A85">
        <w:rPr>
          <w:sz w:val="24"/>
          <w:szCs w:val="24"/>
        </w:rPr>
        <w:t>açıklaması</w:t>
      </w:r>
      <w:proofErr w:type="spellEnd"/>
      <w:r w:rsidRPr="00F13A85">
        <w:rPr>
          <w:sz w:val="24"/>
          <w:szCs w:val="24"/>
        </w:rPr>
        <w:t xml:space="preserve"> </w:t>
      </w:r>
      <w:proofErr w:type="spellStart"/>
      <w:r w:rsidRPr="00F13A85">
        <w:rPr>
          <w:sz w:val="24"/>
          <w:szCs w:val="24"/>
        </w:rPr>
        <w:t>bilgi</w:t>
      </w:r>
      <w:proofErr w:type="spellEnd"/>
      <w:r w:rsidRPr="00F13A85">
        <w:rPr>
          <w:sz w:val="24"/>
          <w:szCs w:val="24"/>
        </w:rPr>
        <w:t xml:space="preserve"> </w:t>
      </w:r>
      <w:proofErr w:type="spellStart"/>
      <w:r w:rsidRPr="00F13A85">
        <w:rPr>
          <w:sz w:val="24"/>
          <w:szCs w:val="24"/>
        </w:rPr>
        <w:t>kartı</w:t>
      </w:r>
      <w:proofErr w:type="spellEnd"/>
      <w:r w:rsidRPr="00F13A85">
        <w:rPr>
          <w:sz w:val="24"/>
          <w:szCs w:val="24"/>
        </w:rPr>
        <w:t xml:space="preserve"> </w:t>
      </w:r>
      <w:proofErr w:type="spellStart"/>
      <w:r w:rsidRPr="00F13A85">
        <w:rPr>
          <w:sz w:val="24"/>
          <w:szCs w:val="24"/>
        </w:rPr>
        <w:t>panelinde</w:t>
      </w:r>
      <w:proofErr w:type="spellEnd"/>
      <w:r w:rsidRPr="00F13A85">
        <w:rPr>
          <w:sz w:val="24"/>
          <w:szCs w:val="24"/>
        </w:rPr>
        <w:t xml:space="preserve"> </w:t>
      </w:r>
      <w:proofErr w:type="spellStart"/>
      <w:r w:rsidRPr="00F13A85">
        <w:rPr>
          <w:sz w:val="24"/>
          <w:szCs w:val="24"/>
        </w:rPr>
        <w:t>metin</w:t>
      </w:r>
      <w:proofErr w:type="spellEnd"/>
      <w:r w:rsidRPr="00F13A85">
        <w:rPr>
          <w:sz w:val="24"/>
          <w:szCs w:val="24"/>
        </w:rPr>
        <w:t xml:space="preserve"> </w:t>
      </w:r>
      <w:proofErr w:type="spellStart"/>
      <w:r w:rsidRPr="00F13A85">
        <w:rPr>
          <w:sz w:val="24"/>
          <w:szCs w:val="24"/>
        </w:rPr>
        <w:t>olarak</w:t>
      </w:r>
      <w:proofErr w:type="spellEnd"/>
      <w:r w:rsidRPr="00F13A85">
        <w:rPr>
          <w:sz w:val="24"/>
          <w:szCs w:val="24"/>
        </w:rPr>
        <w:t xml:space="preserve"> </w:t>
      </w:r>
      <w:proofErr w:type="spellStart"/>
      <w:r w:rsidRPr="00F13A85">
        <w:rPr>
          <w:sz w:val="24"/>
          <w:szCs w:val="24"/>
        </w:rPr>
        <w:t>gösterilir</w:t>
      </w:r>
      <w:proofErr w:type="spellEnd"/>
      <w:r w:rsidRPr="00F13A85">
        <w:rPr>
          <w:sz w:val="24"/>
          <w:szCs w:val="24"/>
        </w:rPr>
        <w:t>.</w:t>
      </w:r>
    </w:p>
    <w:p w:rsidR="00F13A85" w:rsidRPr="00F13A85" w:rsidRDefault="00F13A85" w:rsidP="00F13A85">
      <w:pPr>
        <w:numPr>
          <w:ilvl w:val="0"/>
          <w:numId w:val="13"/>
        </w:numPr>
        <w:spacing w:before="100" w:beforeAutospacing="1" w:after="100" w:afterAutospacing="1" w:line="240" w:lineRule="auto"/>
        <w:rPr>
          <w:sz w:val="24"/>
          <w:szCs w:val="24"/>
        </w:rPr>
      </w:pPr>
      <w:r w:rsidRPr="00F13A85">
        <w:rPr>
          <w:rStyle w:val="Gl"/>
          <w:sz w:val="24"/>
          <w:szCs w:val="24"/>
        </w:rPr>
        <w:t xml:space="preserve">Avatar </w:t>
      </w:r>
      <w:proofErr w:type="spellStart"/>
      <w:r w:rsidRPr="00F13A85">
        <w:rPr>
          <w:rStyle w:val="Gl"/>
          <w:sz w:val="24"/>
          <w:szCs w:val="24"/>
        </w:rPr>
        <w:t>Seçimi</w:t>
      </w:r>
      <w:proofErr w:type="spellEnd"/>
      <w:r w:rsidRPr="00F13A85">
        <w:rPr>
          <w:rStyle w:val="Gl"/>
          <w:sz w:val="24"/>
          <w:szCs w:val="24"/>
        </w:rPr>
        <w:t xml:space="preserve"> </w:t>
      </w:r>
      <w:proofErr w:type="spellStart"/>
      <w:r w:rsidRPr="00F13A85">
        <w:rPr>
          <w:rStyle w:val="Gl"/>
          <w:sz w:val="24"/>
          <w:szCs w:val="24"/>
        </w:rPr>
        <w:t>Paneli</w:t>
      </w:r>
      <w:proofErr w:type="spellEnd"/>
      <w:r w:rsidRPr="00F13A85">
        <w:rPr>
          <w:rStyle w:val="Gl"/>
          <w:sz w:val="24"/>
          <w:szCs w:val="24"/>
        </w:rPr>
        <w:t xml:space="preserve"> (</w:t>
      </w:r>
      <w:proofErr w:type="spellStart"/>
      <w:r w:rsidRPr="00F13A85">
        <w:rPr>
          <w:rStyle w:val="Gl"/>
          <w:sz w:val="24"/>
          <w:szCs w:val="24"/>
        </w:rPr>
        <w:t>opsiyonel</w:t>
      </w:r>
      <w:proofErr w:type="spellEnd"/>
      <w:r w:rsidRPr="00F13A85">
        <w:rPr>
          <w:rStyle w:val="Gl"/>
          <w:sz w:val="24"/>
          <w:szCs w:val="24"/>
        </w:rPr>
        <w:t>)</w:t>
      </w:r>
    </w:p>
    <w:p w:rsidR="00F13A85" w:rsidRPr="00F13A85" w:rsidRDefault="00F13A85" w:rsidP="00F13A85">
      <w:pPr>
        <w:numPr>
          <w:ilvl w:val="1"/>
          <w:numId w:val="13"/>
        </w:numPr>
        <w:spacing w:before="100" w:beforeAutospacing="1" w:after="100" w:afterAutospacing="1" w:line="240" w:lineRule="auto"/>
        <w:rPr>
          <w:sz w:val="24"/>
          <w:szCs w:val="24"/>
        </w:rPr>
      </w:pPr>
      <w:proofErr w:type="spellStart"/>
      <w:r w:rsidRPr="00F13A85">
        <w:rPr>
          <w:sz w:val="24"/>
          <w:szCs w:val="24"/>
        </w:rPr>
        <w:t>Başlangıçta</w:t>
      </w:r>
      <w:proofErr w:type="spellEnd"/>
      <w:r w:rsidRPr="00F13A85">
        <w:rPr>
          <w:sz w:val="24"/>
          <w:szCs w:val="24"/>
        </w:rPr>
        <w:t xml:space="preserve"> </w:t>
      </w:r>
      <w:proofErr w:type="spellStart"/>
      <w:r w:rsidRPr="00F13A85">
        <w:rPr>
          <w:sz w:val="24"/>
          <w:szCs w:val="24"/>
        </w:rPr>
        <w:t>kullanıcıdan</w:t>
      </w:r>
      <w:proofErr w:type="spellEnd"/>
      <w:r w:rsidRPr="00F13A85">
        <w:rPr>
          <w:sz w:val="24"/>
          <w:szCs w:val="24"/>
        </w:rPr>
        <w:t xml:space="preserve"> </w:t>
      </w:r>
      <w:proofErr w:type="spellStart"/>
      <w:r w:rsidRPr="00F13A85">
        <w:rPr>
          <w:sz w:val="24"/>
          <w:szCs w:val="24"/>
        </w:rPr>
        <w:t>basit</w:t>
      </w:r>
      <w:proofErr w:type="spellEnd"/>
      <w:r w:rsidRPr="00F13A85">
        <w:rPr>
          <w:sz w:val="24"/>
          <w:szCs w:val="24"/>
        </w:rPr>
        <w:t xml:space="preserve"> </w:t>
      </w:r>
      <w:proofErr w:type="spellStart"/>
      <w:r w:rsidRPr="00F13A85">
        <w:rPr>
          <w:sz w:val="24"/>
          <w:szCs w:val="24"/>
        </w:rPr>
        <w:t>bir</w:t>
      </w:r>
      <w:proofErr w:type="spellEnd"/>
      <w:r w:rsidRPr="00F13A85">
        <w:rPr>
          <w:sz w:val="24"/>
          <w:szCs w:val="24"/>
        </w:rPr>
        <w:t xml:space="preserve"> </w:t>
      </w:r>
      <w:proofErr w:type="spellStart"/>
      <w:r w:rsidRPr="00F13A85">
        <w:rPr>
          <w:sz w:val="24"/>
          <w:szCs w:val="24"/>
        </w:rPr>
        <w:t>karakter</w:t>
      </w:r>
      <w:proofErr w:type="spellEnd"/>
      <w:r w:rsidRPr="00F13A85">
        <w:rPr>
          <w:sz w:val="24"/>
          <w:szCs w:val="24"/>
        </w:rPr>
        <w:t xml:space="preserve"> </w:t>
      </w:r>
      <w:proofErr w:type="spellStart"/>
      <w:r w:rsidRPr="00F13A85">
        <w:rPr>
          <w:sz w:val="24"/>
          <w:szCs w:val="24"/>
        </w:rPr>
        <w:t>seçimi</w:t>
      </w:r>
      <w:proofErr w:type="spellEnd"/>
      <w:r w:rsidRPr="00F13A85">
        <w:rPr>
          <w:sz w:val="24"/>
          <w:szCs w:val="24"/>
        </w:rPr>
        <w:t xml:space="preserve"> </w:t>
      </w:r>
      <w:proofErr w:type="spellStart"/>
      <w:r w:rsidRPr="00F13A85">
        <w:rPr>
          <w:sz w:val="24"/>
          <w:szCs w:val="24"/>
        </w:rPr>
        <w:t>yapılır</w:t>
      </w:r>
      <w:proofErr w:type="spellEnd"/>
      <w:r w:rsidRPr="00F13A85">
        <w:rPr>
          <w:sz w:val="24"/>
          <w:szCs w:val="24"/>
        </w:rPr>
        <w:t>.</w:t>
      </w:r>
    </w:p>
    <w:p w:rsidR="00F13A85" w:rsidRPr="00F13A85" w:rsidRDefault="00F13A85" w:rsidP="00F13A85">
      <w:pPr>
        <w:numPr>
          <w:ilvl w:val="0"/>
          <w:numId w:val="13"/>
        </w:numPr>
        <w:spacing w:before="100" w:beforeAutospacing="1" w:after="100" w:afterAutospacing="1" w:line="240" w:lineRule="auto"/>
        <w:rPr>
          <w:sz w:val="24"/>
          <w:szCs w:val="24"/>
        </w:rPr>
      </w:pPr>
      <w:proofErr w:type="spellStart"/>
      <w:r w:rsidRPr="00F13A85">
        <w:rPr>
          <w:rStyle w:val="Gl"/>
          <w:sz w:val="24"/>
          <w:szCs w:val="24"/>
        </w:rPr>
        <w:t>Rozet</w:t>
      </w:r>
      <w:proofErr w:type="spellEnd"/>
      <w:r w:rsidRPr="00F13A85">
        <w:rPr>
          <w:rStyle w:val="Gl"/>
          <w:sz w:val="24"/>
          <w:szCs w:val="24"/>
        </w:rPr>
        <w:t xml:space="preserve"> </w:t>
      </w:r>
      <w:proofErr w:type="spellStart"/>
      <w:r w:rsidRPr="00F13A85">
        <w:rPr>
          <w:rStyle w:val="Gl"/>
          <w:sz w:val="24"/>
          <w:szCs w:val="24"/>
        </w:rPr>
        <w:t>Sistemi</w:t>
      </w:r>
      <w:proofErr w:type="spellEnd"/>
    </w:p>
    <w:p w:rsidR="00F13A85" w:rsidRPr="00F13A85" w:rsidRDefault="00F13A85" w:rsidP="00F13A85">
      <w:pPr>
        <w:numPr>
          <w:ilvl w:val="1"/>
          <w:numId w:val="13"/>
        </w:numPr>
        <w:spacing w:before="100" w:beforeAutospacing="1" w:after="100" w:afterAutospacing="1" w:line="240" w:lineRule="auto"/>
        <w:rPr>
          <w:sz w:val="24"/>
          <w:szCs w:val="24"/>
        </w:rPr>
      </w:pPr>
      <w:proofErr w:type="spellStart"/>
      <w:r w:rsidRPr="00F13A85">
        <w:rPr>
          <w:sz w:val="24"/>
          <w:szCs w:val="24"/>
        </w:rPr>
        <w:t>Yapılar</w:t>
      </w:r>
      <w:proofErr w:type="spellEnd"/>
      <w:r w:rsidRPr="00F13A85">
        <w:rPr>
          <w:sz w:val="24"/>
          <w:szCs w:val="24"/>
        </w:rPr>
        <w:t xml:space="preserve"> </w:t>
      </w:r>
      <w:proofErr w:type="spellStart"/>
      <w:r w:rsidRPr="00F13A85">
        <w:rPr>
          <w:sz w:val="24"/>
          <w:szCs w:val="24"/>
        </w:rPr>
        <w:t>tamamlandığında</w:t>
      </w:r>
      <w:proofErr w:type="spellEnd"/>
      <w:r w:rsidRPr="00F13A85">
        <w:rPr>
          <w:sz w:val="24"/>
          <w:szCs w:val="24"/>
        </w:rPr>
        <w:t xml:space="preserve"> </w:t>
      </w:r>
      <w:proofErr w:type="spellStart"/>
      <w:r w:rsidRPr="00F13A85">
        <w:rPr>
          <w:sz w:val="24"/>
          <w:szCs w:val="24"/>
        </w:rPr>
        <w:t>basit</w:t>
      </w:r>
      <w:proofErr w:type="spellEnd"/>
      <w:r w:rsidRPr="00F13A85">
        <w:rPr>
          <w:sz w:val="24"/>
          <w:szCs w:val="24"/>
        </w:rPr>
        <w:t xml:space="preserve"> </w:t>
      </w:r>
      <w:proofErr w:type="spellStart"/>
      <w:r w:rsidRPr="00F13A85">
        <w:rPr>
          <w:sz w:val="24"/>
          <w:szCs w:val="24"/>
        </w:rPr>
        <w:t>bir</w:t>
      </w:r>
      <w:proofErr w:type="spellEnd"/>
      <w:r w:rsidRPr="00F13A85">
        <w:rPr>
          <w:sz w:val="24"/>
          <w:szCs w:val="24"/>
        </w:rPr>
        <w:t xml:space="preserve"> “</w:t>
      </w:r>
      <w:proofErr w:type="spellStart"/>
      <w:r w:rsidRPr="00F13A85">
        <w:rPr>
          <w:sz w:val="24"/>
          <w:szCs w:val="24"/>
        </w:rPr>
        <w:t>Rozet</w:t>
      </w:r>
      <w:proofErr w:type="spellEnd"/>
      <w:r w:rsidRPr="00F13A85">
        <w:rPr>
          <w:sz w:val="24"/>
          <w:szCs w:val="24"/>
        </w:rPr>
        <w:t xml:space="preserve"> </w:t>
      </w:r>
      <w:proofErr w:type="spellStart"/>
      <w:r w:rsidRPr="00F13A85">
        <w:rPr>
          <w:sz w:val="24"/>
          <w:szCs w:val="24"/>
        </w:rPr>
        <w:t>kazandınız</w:t>
      </w:r>
      <w:proofErr w:type="spellEnd"/>
      <w:r w:rsidRPr="00F13A85">
        <w:rPr>
          <w:sz w:val="24"/>
          <w:szCs w:val="24"/>
        </w:rPr>
        <w:t xml:space="preserve">” </w:t>
      </w:r>
      <w:proofErr w:type="spellStart"/>
      <w:r w:rsidRPr="00F13A85">
        <w:rPr>
          <w:sz w:val="24"/>
          <w:szCs w:val="24"/>
        </w:rPr>
        <w:t>ekranı</w:t>
      </w:r>
      <w:proofErr w:type="spellEnd"/>
      <w:r w:rsidRPr="00F13A85">
        <w:rPr>
          <w:sz w:val="24"/>
          <w:szCs w:val="24"/>
        </w:rPr>
        <w:t xml:space="preserve"> </w:t>
      </w:r>
      <w:proofErr w:type="spellStart"/>
      <w:r w:rsidRPr="00F13A85">
        <w:rPr>
          <w:sz w:val="24"/>
          <w:szCs w:val="24"/>
        </w:rPr>
        <w:t>görünür</w:t>
      </w:r>
      <w:proofErr w:type="spellEnd"/>
      <w:r w:rsidRPr="00F13A85">
        <w:rPr>
          <w:sz w:val="24"/>
          <w:szCs w:val="24"/>
        </w:rPr>
        <w:t>.</w:t>
      </w:r>
    </w:p>
    <w:p w:rsidR="00F13A85" w:rsidRPr="00F13A85" w:rsidRDefault="00F13A85" w:rsidP="00F13A85">
      <w:pPr>
        <w:pStyle w:val="Balk4"/>
        <w:rPr>
          <w:rFonts w:asciiTheme="minorHAnsi" w:hAnsiTheme="minorHAnsi"/>
          <w:sz w:val="24"/>
          <w:szCs w:val="24"/>
        </w:rPr>
      </w:pPr>
      <w:proofErr w:type="spellStart"/>
      <w:r w:rsidRPr="00F13A85">
        <w:rPr>
          <w:rFonts w:asciiTheme="minorHAnsi" w:hAnsiTheme="minorHAnsi"/>
          <w:sz w:val="24"/>
          <w:szCs w:val="24"/>
        </w:rPr>
        <w:t>Kullanılan</w:t>
      </w:r>
      <w:proofErr w:type="spellEnd"/>
      <w:r w:rsidRPr="00F13A85">
        <w:rPr>
          <w:rFonts w:asciiTheme="minorHAnsi" w:hAnsiTheme="minorHAnsi"/>
          <w:sz w:val="24"/>
          <w:szCs w:val="24"/>
        </w:rPr>
        <w:t xml:space="preserve"> </w:t>
      </w:r>
      <w:proofErr w:type="spellStart"/>
      <w:r w:rsidRPr="00F13A85">
        <w:rPr>
          <w:rFonts w:asciiTheme="minorHAnsi" w:hAnsiTheme="minorHAnsi"/>
          <w:sz w:val="24"/>
          <w:szCs w:val="24"/>
        </w:rPr>
        <w:t>Teknolojiler</w:t>
      </w:r>
      <w:proofErr w:type="spellEnd"/>
      <w:r w:rsidRPr="00F13A85">
        <w:rPr>
          <w:rFonts w:asciiTheme="minorHAnsi" w:hAnsiTheme="minorHAnsi"/>
          <w:sz w:val="24"/>
          <w:szCs w:val="24"/>
        </w:rPr>
        <w:t>:</w:t>
      </w:r>
    </w:p>
    <w:p w:rsidR="00F13A85" w:rsidRPr="00F13A85" w:rsidRDefault="00F13A85" w:rsidP="00F13A85">
      <w:pPr>
        <w:numPr>
          <w:ilvl w:val="0"/>
          <w:numId w:val="14"/>
        </w:numPr>
        <w:spacing w:before="100" w:beforeAutospacing="1" w:after="100" w:afterAutospacing="1" w:line="240" w:lineRule="auto"/>
        <w:rPr>
          <w:sz w:val="24"/>
          <w:szCs w:val="24"/>
        </w:rPr>
      </w:pPr>
      <w:r w:rsidRPr="00F13A85">
        <w:rPr>
          <w:sz w:val="24"/>
          <w:szCs w:val="24"/>
        </w:rPr>
        <w:t>Unity 2022.3.38f1</w:t>
      </w:r>
    </w:p>
    <w:p w:rsidR="00F13A85" w:rsidRPr="00F13A85" w:rsidRDefault="00F13A85" w:rsidP="00F13A85">
      <w:pPr>
        <w:numPr>
          <w:ilvl w:val="0"/>
          <w:numId w:val="14"/>
        </w:numPr>
        <w:spacing w:before="100" w:beforeAutospacing="1" w:after="100" w:afterAutospacing="1" w:line="240" w:lineRule="auto"/>
        <w:rPr>
          <w:sz w:val="24"/>
          <w:szCs w:val="24"/>
        </w:rPr>
      </w:pPr>
      <w:r w:rsidRPr="00F13A85">
        <w:rPr>
          <w:sz w:val="24"/>
          <w:szCs w:val="24"/>
        </w:rPr>
        <w:t xml:space="preserve">AR Foundation + </w:t>
      </w:r>
      <w:proofErr w:type="spellStart"/>
      <w:r w:rsidRPr="00F13A85">
        <w:rPr>
          <w:sz w:val="24"/>
          <w:szCs w:val="24"/>
        </w:rPr>
        <w:t>ARCore</w:t>
      </w:r>
      <w:proofErr w:type="spellEnd"/>
      <w:r w:rsidRPr="00F13A85">
        <w:rPr>
          <w:sz w:val="24"/>
          <w:szCs w:val="24"/>
        </w:rPr>
        <w:t xml:space="preserve"> (Android </w:t>
      </w:r>
      <w:proofErr w:type="spellStart"/>
      <w:r w:rsidRPr="00F13A85">
        <w:rPr>
          <w:sz w:val="24"/>
          <w:szCs w:val="24"/>
        </w:rPr>
        <w:t>için</w:t>
      </w:r>
      <w:proofErr w:type="spellEnd"/>
      <w:r w:rsidRPr="00F13A85">
        <w:rPr>
          <w:sz w:val="24"/>
          <w:szCs w:val="24"/>
        </w:rPr>
        <w:t>)</w:t>
      </w:r>
    </w:p>
    <w:p w:rsidR="00F13A85" w:rsidRPr="00F13A85" w:rsidRDefault="00F13A85" w:rsidP="00F13A85">
      <w:pPr>
        <w:numPr>
          <w:ilvl w:val="0"/>
          <w:numId w:val="14"/>
        </w:numPr>
        <w:spacing w:before="100" w:beforeAutospacing="1" w:after="100" w:afterAutospacing="1" w:line="240" w:lineRule="auto"/>
        <w:rPr>
          <w:sz w:val="24"/>
          <w:szCs w:val="24"/>
        </w:rPr>
      </w:pPr>
      <w:r w:rsidRPr="00F13A85">
        <w:rPr>
          <w:sz w:val="24"/>
          <w:szCs w:val="24"/>
        </w:rPr>
        <w:t xml:space="preserve">C# </w:t>
      </w:r>
      <w:proofErr w:type="spellStart"/>
      <w:r w:rsidRPr="00F13A85">
        <w:rPr>
          <w:sz w:val="24"/>
          <w:szCs w:val="24"/>
        </w:rPr>
        <w:t>ile</w:t>
      </w:r>
      <w:proofErr w:type="spellEnd"/>
      <w:r w:rsidRPr="00F13A85">
        <w:rPr>
          <w:sz w:val="24"/>
          <w:szCs w:val="24"/>
        </w:rPr>
        <w:t xml:space="preserve"> </w:t>
      </w:r>
      <w:proofErr w:type="spellStart"/>
      <w:r w:rsidRPr="00F13A85">
        <w:rPr>
          <w:sz w:val="24"/>
          <w:szCs w:val="24"/>
        </w:rPr>
        <w:t>tüm</w:t>
      </w:r>
      <w:proofErr w:type="spellEnd"/>
      <w:r w:rsidRPr="00F13A85">
        <w:rPr>
          <w:sz w:val="24"/>
          <w:szCs w:val="24"/>
        </w:rPr>
        <w:t xml:space="preserve"> </w:t>
      </w:r>
      <w:proofErr w:type="spellStart"/>
      <w:r w:rsidRPr="00F13A85">
        <w:rPr>
          <w:sz w:val="24"/>
          <w:szCs w:val="24"/>
        </w:rPr>
        <w:t>etkileşim</w:t>
      </w:r>
      <w:proofErr w:type="spellEnd"/>
      <w:r w:rsidRPr="00F13A85">
        <w:rPr>
          <w:sz w:val="24"/>
          <w:szCs w:val="24"/>
        </w:rPr>
        <w:t xml:space="preserve"> </w:t>
      </w:r>
      <w:proofErr w:type="spellStart"/>
      <w:r w:rsidRPr="00F13A85">
        <w:rPr>
          <w:sz w:val="24"/>
          <w:szCs w:val="24"/>
        </w:rPr>
        <w:t>scriptleri</w:t>
      </w:r>
      <w:proofErr w:type="spellEnd"/>
    </w:p>
    <w:p w:rsidR="00F13A85" w:rsidRPr="00F13A85" w:rsidRDefault="00F13A85" w:rsidP="00F13A85">
      <w:pPr>
        <w:numPr>
          <w:ilvl w:val="0"/>
          <w:numId w:val="14"/>
        </w:numPr>
        <w:spacing w:before="100" w:beforeAutospacing="1" w:after="100" w:afterAutospacing="1" w:line="240" w:lineRule="auto"/>
        <w:rPr>
          <w:sz w:val="24"/>
          <w:szCs w:val="24"/>
        </w:rPr>
      </w:pPr>
      <w:r w:rsidRPr="00F13A85">
        <w:rPr>
          <w:sz w:val="24"/>
          <w:szCs w:val="24"/>
        </w:rPr>
        <w:t xml:space="preserve">UI: Unity UI </w:t>
      </w:r>
      <w:proofErr w:type="spellStart"/>
      <w:r w:rsidRPr="00F13A85">
        <w:rPr>
          <w:sz w:val="24"/>
          <w:szCs w:val="24"/>
        </w:rPr>
        <w:t>sistemi</w:t>
      </w:r>
      <w:proofErr w:type="spellEnd"/>
    </w:p>
    <w:p w:rsidR="00F13A85" w:rsidRPr="00F13A85" w:rsidRDefault="00F13A85" w:rsidP="00F13A85">
      <w:pPr>
        <w:numPr>
          <w:ilvl w:val="0"/>
          <w:numId w:val="14"/>
        </w:numPr>
        <w:spacing w:before="100" w:beforeAutospacing="1" w:after="100" w:afterAutospacing="1" w:line="240" w:lineRule="auto"/>
        <w:rPr>
          <w:sz w:val="24"/>
          <w:szCs w:val="24"/>
        </w:rPr>
      </w:pPr>
      <w:r w:rsidRPr="00F13A85">
        <w:rPr>
          <w:sz w:val="24"/>
          <w:szCs w:val="24"/>
        </w:rPr>
        <w:t xml:space="preserve">Model </w:t>
      </w:r>
      <w:proofErr w:type="spellStart"/>
      <w:r w:rsidRPr="00F13A85">
        <w:rPr>
          <w:sz w:val="24"/>
          <w:szCs w:val="24"/>
        </w:rPr>
        <w:t>kaynakları</w:t>
      </w:r>
      <w:proofErr w:type="spellEnd"/>
      <w:r w:rsidRPr="00F13A85">
        <w:rPr>
          <w:sz w:val="24"/>
          <w:szCs w:val="24"/>
        </w:rPr>
        <w:t xml:space="preserve">: </w:t>
      </w:r>
      <w:proofErr w:type="spellStart"/>
      <w:r w:rsidRPr="00F13A85">
        <w:rPr>
          <w:sz w:val="24"/>
          <w:szCs w:val="24"/>
        </w:rPr>
        <w:t>Sketchfab</w:t>
      </w:r>
      <w:proofErr w:type="spellEnd"/>
      <w:r w:rsidRPr="00F13A85">
        <w:rPr>
          <w:sz w:val="24"/>
          <w:szCs w:val="24"/>
        </w:rPr>
        <w:t xml:space="preserve">, </w:t>
      </w:r>
      <w:proofErr w:type="spellStart"/>
      <w:r w:rsidRPr="00F13A85">
        <w:rPr>
          <w:sz w:val="24"/>
          <w:szCs w:val="24"/>
        </w:rPr>
        <w:t>CGTrader</w:t>
      </w:r>
      <w:proofErr w:type="spellEnd"/>
      <w:r w:rsidRPr="00F13A85">
        <w:rPr>
          <w:sz w:val="24"/>
          <w:szCs w:val="24"/>
        </w:rPr>
        <w:t>, Poly Pizza</w:t>
      </w:r>
    </w:p>
    <w:p w:rsidR="00F13A85" w:rsidRDefault="00F13A85"/>
    <w:p w:rsidR="009963DF" w:rsidRDefault="003E557D">
      <w:pPr>
        <w:pStyle w:val="Balk1"/>
      </w:pPr>
      <w:proofErr w:type="spellStart"/>
      <w:r>
        <w:t>Bölüm</w:t>
      </w:r>
      <w:proofErr w:type="spellEnd"/>
      <w:r>
        <w:t xml:space="preserve"> 7: </w:t>
      </w:r>
      <w:proofErr w:type="spellStart"/>
      <w:r>
        <w:t>Dönüm</w:t>
      </w:r>
      <w:proofErr w:type="spellEnd"/>
      <w:r>
        <w:t xml:space="preserve"> </w:t>
      </w:r>
      <w:proofErr w:type="spellStart"/>
      <w:r>
        <w:t>Noktaları</w:t>
      </w:r>
      <w:proofErr w:type="spellEnd"/>
    </w:p>
    <w:p w:rsidR="00F13A85" w:rsidRPr="00F13A85" w:rsidRDefault="00F13A85" w:rsidP="00F13A85">
      <w:pPr>
        <w:pStyle w:val="Balk4"/>
        <w:rPr>
          <w:rFonts w:asciiTheme="minorHAnsi" w:hAnsiTheme="minorHAnsi"/>
          <w:sz w:val="24"/>
          <w:szCs w:val="24"/>
        </w:rPr>
      </w:pPr>
      <w:r w:rsidRPr="00F13A85">
        <w:rPr>
          <w:rFonts w:asciiTheme="minorHAnsi" w:hAnsiTheme="minorHAnsi"/>
          <w:sz w:val="24"/>
          <w:szCs w:val="24"/>
        </w:rPr>
        <w:t xml:space="preserve">Minimum </w:t>
      </w:r>
      <w:proofErr w:type="spellStart"/>
      <w:r w:rsidRPr="00F13A85">
        <w:rPr>
          <w:rFonts w:asciiTheme="minorHAnsi" w:hAnsiTheme="minorHAnsi"/>
          <w:sz w:val="24"/>
          <w:szCs w:val="24"/>
        </w:rPr>
        <w:t>Uygulanabilir</w:t>
      </w:r>
      <w:proofErr w:type="spellEnd"/>
      <w:r w:rsidRPr="00F13A85">
        <w:rPr>
          <w:rFonts w:asciiTheme="minorHAnsi" w:hAnsiTheme="minorHAnsi"/>
          <w:sz w:val="24"/>
          <w:szCs w:val="24"/>
        </w:rPr>
        <w:t xml:space="preserve"> </w:t>
      </w:r>
      <w:proofErr w:type="spellStart"/>
      <w:r w:rsidRPr="00F13A85">
        <w:rPr>
          <w:rFonts w:asciiTheme="minorHAnsi" w:hAnsiTheme="minorHAnsi"/>
          <w:sz w:val="24"/>
          <w:szCs w:val="24"/>
        </w:rPr>
        <w:t>Ürün</w:t>
      </w:r>
      <w:proofErr w:type="spellEnd"/>
      <w:r w:rsidRPr="00F13A85">
        <w:rPr>
          <w:rFonts w:asciiTheme="minorHAnsi" w:hAnsiTheme="minorHAnsi"/>
          <w:sz w:val="24"/>
          <w:szCs w:val="24"/>
        </w:rPr>
        <w:t xml:space="preserve"> (MVP):</w:t>
      </w:r>
    </w:p>
    <w:p w:rsidR="00F13A85" w:rsidRPr="00F13A85" w:rsidRDefault="00F13A85" w:rsidP="00F13A85">
      <w:pPr>
        <w:numPr>
          <w:ilvl w:val="0"/>
          <w:numId w:val="15"/>
        </w:numPr>
        <w:spacing w:before="100" w:beforeAutospacing="1" w:after="100" w:afterAutospacing="1" w:line="240" w:lineRule="auto"/>
        <w:rPr>
          <w:sz w:val="24"/>
          <w:szCs w:val="24"/>
        </w:rPr>
      </w:pPr>
      <w:r w:rsidRPr="00F13A85">
        <w:rPr>
          <w:sz w:val="24"/>
          <w:szCs w:val="24"/>
        </w:rPr>
        <w:t xml:space="preserve">Ana </w:t>
      </w:r>
      <w:proofErr w:type="spellStart"/>
      <w:r w:rsidRPr="00F13A85">
        <w:rPr>
          <w:sz w:val="24"/>
          <w:szCs w:val="24"/>
        </w:rPr>
        <w:t>menü</w:t>
      </w:r>
      <w:proofErr w:type="spellEnd"/>
    </w:p>
    <w:p w:rsidR="00F13A85" w:rsidRPr="00F13A85" w:rsidRDefault="00F13A85" w:rsidP="00F13A85">
      <w:pPr>
        <w:numPr>
          <w:ilvl w:val="0"/>
          <w:numId w:val="15"/>
        </w:numPr>
        <w:spacing w:before="100" w:beforeAutospacing="1" w:after="100" w:afterAutospacing="1" w:line="240" w:lineRule="auto"/>
        <w:rPr>
          <w:sz w:val="24"/>
          <w:szCs w:val="24"/>
        </w:rPr>
      </w:pPr>
      <w:r w:rsidRPr="00F13A85">
        <w:rPr>
          <w:sz w:val="24"/>
          <w:szCs w:val="24"/>
        </w:rPr>
        <w:t xml:space="preserve">AR </w:t>
      </w:r>
      <w:proofErr w:type="spellStart"/>
      <w:r w:rsidRPr="00F13A85">
        <w:rPr>
          <w:sz w:val="24"/>
          <w:szCs w:val="24"/>
        </w:rPr>
        <w:t>Kamera</w:t>
      </w:r>
      <w:proofErr w:type="spellEnd"/>
    </w:p>
    <w:p w:rsidR="00F13A85" w:rsidRPr="00F13A85" w:rsidRDefault="00F13A85" w:rsidP="00F13A85">
      <w:pPr>
        <w:numPr>
          <w:ilvl w:val="0"/>
          <w:numId w:val="15"/>
        </w:numPr>
        <w:spacing w:before="100" w:beforeAutospacing="1" w:after="100" w:afterAutospacing="1" w:line="240" w:lineRule="auto"/>
        <w:rPr>
          <w:sz w:val="24"/>
          <w:szCs w:val="24"/>
        </w:rPr>
      </w:pPr>
      <w:r w:rsidRPr="00F13A85">
        <w:rPr>
          <w:sz w:val="24"/>
          <w:szCs w:val="24"/>
        </w:rPr>
        <w:t xml:space="preserve">1 </w:t>
      </w:r>
      <w:proofErr w:type="spellStart"/>
      <w:r w:rsidRPr="00F13A85">
        <w:rPr>
          <w:sz w:val="24"/>
          <w:szCs w:val="24"/>
        </w:rPr>
        <w:t>adet</w:t>
      </w:r>
      <w:proofErr w:type="spellEnd"/>
      <w:r w:rsidRPr="00F13A85">
        <w:rPr>
          <w:sz w:val="24"/>
          <w:szCs w:val="24"/>
        </w:rPr>
        <w:t xml:space="preserve"> Image Target </w:t>
      </w:r>
      <w:proofErr w:type="spellStart"/>
      <w:r w:rsidRPr="00F13A85">
        <w:rPr>
          <w:sz w:val="24"/>
          <w:szCs w:val="24"/>
        </w:rPr>
        <w:t>ve</w:t>
      </w:r>
      <w:proofErr w:type="spellEnd"/>
      <w:r w:rsidRPr="00F13A85">
        <w:rPr>
          <w:sz w:val="24"/>
          <w:szCs w:val="24"/>
        </w:rPr>
        <w:t xml:space="preserve"> 1 </w:t>
      </w:r>
      <w:proofErr w:type="spellStart"/>
      <w:r w:rsidRPr="00F13A85">
        <w:rPr>
          <w:sz w:val="24"/>
          <w:szCs w:val="24"/>
        </w:rPr>
        <w:t>yapı</w:t>
      </w:r>
      <w:proofErr w:type="spellEnd"/>
      <w:r w:rsidRPr="00F13A85">
        <w:rPr>
          <w:sz w:val="24"/>
          <w:szCs w:val="24"/>
        </w:rPr>
        <w:t xml:space="preserve"> </w:t>
      </w:r>
      <w:proofErr w:type="spellStart"/>
      <w:r w:rsidRPr="00F13A85">
        <w:rPr>
          <w:sz w:val="24"/>
          <w:szCs w:val="24"/>
        </w:rPr>
        <w:t>modeli</w:t>
      </w:r>
      <w:proofErr w:type="spellEnd"/>
      <w:r w:rsidRPr="00F13A85">
        <w:rPr>
          <w:sz w:val="24"/>
          <w:szCs w:val="24"/>
        </w:rPr>
        <w:t xml:space="preserve"> (</w:t>
      </w:r>
      <w:proofErr w:type="spellStart"/>
      <w:r w:rsidRPr="00F13A85">
        <w:rPr>
          <w:sz w:val="24"/>
          <w:szCs w:val="24"/>
        </w:rPr>
        <w:t>Eyfel</w:t>
      </w:r>
      <w:proofErr w:type="spellEnd"/>
      <w:r w:rsidRPr="00F13A85">
        <w:rPr>
          <w:sz w:val="24"/>
          <w:szCs w:val="24"/>
        </w:rPr>
        <w:t xml:space="preserve"> </w:t>
      </w:r>
      <w:proofErr w:type="spellStart"/>
      <w:r w:rsidRPr="00F13A85">
        <w:rPr>
          <w:sz w:val="24"/>
          <w:szCs w:val="24"/>
        </w:rPr>
        <w:t>Kulesi</w:t>
      </w:r>
      <w:proofErr w:type="spellEnd"/>
      <w:r w:rsidRPr="00F13A85">
        <w:rPr>
          <w:sz w:val="24"/>
          <w:szCs w:val="24"/>
        </w:rPr>
        <w:t>)</w:t>
      </w:r>
    </w:p>
    <w:p w:rsidR="00F13A85" w:rsidRPr="00F13A85" w:rsidRDefault="00F13A85" w:rsidP="00F13A85">
      <w:pPr>
        <w:numPr>
          <w:ilvl w:val="0"/>
          <w:numId w:val="15"/>
        </w:numPr>
        <w:spacing w:before="100" w:beforeAutospacing="1" w:after="100" w:afterAutospacing="1" w:line="240" w:lineRule="auto"/>
        <w:rPr>
          <w:sz w:val="24"/>
          <w:szCs w:val="24"/>
        </w:rPr>
      </w:pPr>
      <w:proofErr w:type="spellStart"/>
      <w:r w:rsidRPr="00F13A85">
        <w:rPr>
          <w:sz w:val="24"/>
          <w:szCs w:val="24"/>
        </w:rPr>
        <w:t>Yapı</w:t>
      </w:r>
      <w:proofErr w:type="spellEnd"/>
      <w:r w:rsidRPr="00F13A85">
        <w:rPr>
          <w:sz w:val="24"/>
          <w:szCs w:val="24"/>
        </w:rPr>
        <w:t xml:space="preserve"> </w:t>
      </w:r>
      <w:proofErr w:type="spellStart"/>
      <w:r w:rsidRPr="00F13A85">
        <w:rPr>
          <w:sz w:val="24"/>
          <w:szCs w:val="24"/>
        </w:rPr>
        <w:t>tıklanınca</w:t>
      </w:r>
      <w:proofErr w:type="spellEnd"/>
      <w:r w:rsidRPr="00F13A85">
        <w:rPr>
          <w:sz w:val="24"/>
          <w:szCs w:val="24"/>
        </w:rPr>
        <w:t xml:space="preserve"> </w:t>
      </w:r>
      <w:proofErr w:type="spellStart"/>
      <w:r w:rsidRPr="00F13A85">
        <w:rPr>
          <w:sz w:val="24"/>
          <w:szCs w:val="24"/>
        </w:rPr>
        <w:t>bilgi</w:t>
      </w:r>
      <w:proofErr w:type="spellEnd"/>
      <w:r w:rsidRPr="00F13A85">
        <w:rPr>
          <w:sz w:val="24"/>
          <w:szCs w:val="24"/>
        </w:rPr>
        <w:t xml:space="preserve"> </w:t>
      </w:r>
      <w:proofErr w:type="spellStart"/>
      <w:r w:rsidRPr="00F13A85">
        <w:rPr>
          <w:sz w:val="24"/>
          <w:szCs w:val="24"/>
        </w:rPr>
        <w:t>kartı</w:t>
      </w:r>
      <w:proofErr w:type="spellEnd"/>
    </w:p>
    <w:p w:rsidR="00F13A85" w:rsidRPr="00F13A85" w:rsidRDefault="00F13A85" w:rsidP="00F13A85">
      <w:pPr>
        <w:numPr>
          <w:ilvl w:val="0"/>
          <w:numId w:val="15"/>
        </w:numPr>
        <w:spacing w:before="100" w:beforeAutospacing="1" w:after="100" w:afterAutospacing="1" w:line="240" w:lineRule="auto"/>
        <w:rPr>
          <w:sz w:val="24"/>
          <w:szCs w:val="24"/>
        </w:rPr>
      </w:pPr>
      <w:proofErr w:type="spellStart"/>
      <w:r w:rsidRPr="00F13A85">
        <w:rPr>
          <w:sz w:val="24"/>
          <w:szCs w:val="24"/>
        </w:rPr>
        <w:t>Rozet</w:t>
      </w:r>
      <w:proofErr w:type="spellEnd"/>
      <w:r w:rsidRPr="00F13A85">
        <w:rPr>
          <w:sz w:val="24"/>
          <w:szCs w:val="24"/>
        </w:rPr>
        <w:t xml:space="preserve"> </w:t>
      </w:r>
      <w:proofErr w:type="spellStart"/>
      <w:r w:rsidRPr="00F13A85">
        <w:rPr>
          <w:sz w:val="24"/>
          <w:szCs w:val="24"/>
        </w:rPr>
        <w:t>sistemi</w:t>
      </w:r>
      <w:proofErr w:type="spellEnd"/>
    </w:p>
    <w:p w:rsidR="00F13A85" w:rsidRPr="00F13A85" w:rsidRDefault="00F13A85" w:rsidP="00F13A85">
      <w:pPr>
        <w:pStyle w:val="Balk4"/>
        <w:rPr>
          <w:rFonts w:asciiTheme="minorHAnsi" w:hAnsiTheme="minorHAnsi"/>
          <w:sz w:val="24"/>
          <w:szCs w:val="24"/>
        </w:rPr>
      </w:pPr>
      <w:proofErr w:type="spellStart"/>
      <w:r w:rsidRPr="00F13A85">
        <w:rPr>
          <w:rFonts w:asciiTheme="minorHAnsi" w:hAnsiTheme="minorHAnsi"/>
          <w:sz w:val="24"/>
          <w:szCs w:val="24"/>
        </w:rPr>
        <w:t>Haftalık</w:t>
      </w:r>
      <w:proofErr w:type="spellEnd"/>
      <w:r w:rsidRPr="00F13A85">
        <w:rPr>
          <w:rFonts w:asciiTheme="minorHAnsi" w:hAnsiTheme="minorHAnsi"/>
          <w:sz w:val="24"/>
          <w:szCs w:val="24"/>
        </w:rPr>
        <w:t xml:space="preserve"> Plan: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63"/>
        <w:gridCol w:w="5849"/>
      </w:tblGrid>
      <w:tr w:rsidR="00F13A85" w:rsidRPr="00F13A85" w:rsidTr="00F13A85">
        <w:trPr>
          <w:tblHeader/>
          <w:tblCellSpacing w:w="15" w:type="dxa"/>
        </w:trPr>
        <w:tc>
          <w:tcPr>
            <w:tcW w:w="0" w:type="auto"/>
            <w:vAlign w:val="center"/>
            <w:hideMark/>
          </w:tcPr>
          <w:p w:rsidR="00F13A85" w:rsidRPr="00F13A85" w:rsidRDefault="00F13A85">
            <w:pPr>
              <w:jc w:val="center"/>
              <w:rPr>
                <w:b/>
                <w:bCs/>
                <w:sz w:val="24"/>
                <w:szCs w:val="24"/>
              </w:rPr>
            </w:pPr>
            <w:proofErr w:type="spellStart"/>
            <w:r w:rsidRPr="00F13A85">
              <w:rPr>
                <w:b/>
                <w:bCs/>
                <w:sz w:val="24"/>
                <w:szCs w:val="24"/>
              </w:rPr>
              <w:t>Hafta</w:t>
            </w:r>
            <w:proofErr w:type="spellEnd"/>
          </w:p>
        </w:tc>
        <w:tc>
          <w:tcPr>
            <w:tcW w:w="0" w:type="auto"/>
            <w:vAlign w:val="center"/>
            <w:hideMark/>
          </w:tcPr>
          <w:p w:rsidR="00F13A85" w:rsidRPr="00F13A85" w:rsidRDefault="00F13A85">
            <w:pPr>
              <w:jc w:val="center"/>
              <w:rPr>
                <w:b/>
                <w:bCs/>
                <w:sz w:val="24"/>
                <w:szCs w:val="24"/>
              </w:rPr>
            </w:pPr>
            <w:proofErr w:type="spellStart"/>
            <w:r w:rsidRPr="00F13A85">
              <w:rPr>
                <w:b/>
                <w:bCs/>
                <w:sz w:val="24"/>
                <w:szCs w:val="24"/>
              </w:rPr>
              <w:t>Görev</w:t>
            </w:r>
            <w:proofErr w:type="spellEnd"/>
          </w:p>
        </w:tc>
      </w:tr>
      <w:tr w:rsidR="00F13A85" w:rsidRPr="00F13A85" w:rsidTr="00F13A85">
        <w:trPr>
          <w:tblCellSpacing w:w="15" w:type="dxa"/>
        </w:trPr>
        <w:tc>
          <w:tcPr>
            <w:tcW w:w="0" w:type="auto"/>
            <w:vAlign w:val="center"/>
            <w:hideMark/>
          </w:tcPr>
          <w:p w:rsidR="00F13A85" w:rsidRPr="00F13A85" w:rsidRDefault="00F13A85">
            <w:pPr>
              <w:rPr>
                <w:sz w:val="24"/>
                <w:szCs w:val="24"/>
              </w:rPr>
            </w:pPr>
            <w:r w:rsidRPr="00F13A85">
              <w:rPr>
                <w:sz w:val="24"/>
                <w:szCs w:val="24"/>
              </w:rPr>
              <w:t xml:space="preserve">1. </w:t>
            </w:r>
            <w:proofErr w:type="spellStart"/>
            <w:r w:rsidRPr="00F13A85">
              <w:rPr>
                <w:sz w:val="24"/>
                <w:szCs w:val="24"/>
              </w:rPr>
              <w:t>Hafta</w:t>
            </w:r>
            <w:proofErr w:type="spellEnd"/>
          </w:p>
        </w:tc>
        <w:tc>
          <w:tcPr>
            <w:tcW w:w="0" w:type="auto"/>
            <w:vAlign w:val="center"/>
            <w:hideMark/>
          </w:tcPr>
          <w:p w:rsidR="00F13A85" w:rsidRPr="00F13A85" w:rsidRDefault="00F13A85">
            <w:pPr>
              <w:rPr>
                <w:sz w:val="24"/>
                <w:szCs w:val="24"/>
              </w:rPr>
            </w:pPr>
            <w:proofErr w:type="spellStart"/>
            <w:r w:rsidRPr="00F13A85">
              <w:rPr>
                <w:sz w:val="24"/>
                <w:szCs w:val="24"/>
              </w:rPr>
              <w:t>Proje</w:t>
            </w:r>
            <w:proofErr w:type="spellEnd"/>
            <w:r w:rsidRPr="00F13A85">
              <w:rPr>
                <w:sz w:val="24"/>
                <w:szCs w:val="24"/>
              </w:rPr>
              <w:t xml:space="preserve"> </w:t>
            </w:r>
            <w:proofErr w:type="spellStart"/>
            <w:r w:rsidRPr="00F13A85">
              <w:rPr>
                <w:sz w:val="24"/>
                <w:szCs w:val="24"/>
              </w:rPr>
              <w:t>planlaması</w:t>
            </w:r>
            <w:proofErr w:type="spellEnd"/>
            <w:r w:rsidRPr="00F13A85">
              <w:rPr>
                <w:sz w:val="24"/>
                <w:szCs w:val="24"/>
              </w:rPr>
              <w:t xml:space="preserve">, Unity </w:t>
            </w:r>
            <w:proofErr w:type="spellStart"/>
            <w:r w:rsidRPr="00F13A85">
              <w:rPr>
                <w:sz w:val="24"/>
                <w:szCs w:val="24"/>
              </w:rPr>
              <w:t>kurulumu</w:t>
            </w:r>
            <w:proofErr w:type="spellEnd"/>
            <w:r w:rsidRPr="00F13A85">
              <w:rPr>
                <w:sz w:val="24"/>
                <w:szCs w:val="24"/>
              </w:rPr>
              <w:t xml:space="preserve">, </w:t>
            </w:r>
            <w:proofErr w:type="spellStart"/>
            <w:r w:rsidRPr="00F13A85">
              <w:rPr>
                <w:sz w:val="24"/>
                <w:szCs w:val="24"/>
              </w:rPr>
              <w:t>temel</w:t>
            </w:r>
            <w:proofErr w:type="spellEnd"/>
            <w:r w:rsidRPr="00F13A85">
              <w:rPr>
                <w:sz w:val="24"/>
                <w:szCs w:val="24"/>
              </w:rPr>
              <w:t xml:space="preserve"> </w:t>
            </w:r>
            <w:proofErr w:type="spellStart"/>
            <w:r w:rsidRPr="00F13A85">
              <w:rPr>
                <w:sz w:val="24"/>
                <w:szCs w:val="24"/>
              </w:rPr>
              <w:t>yapı</w:t>
            </w:r>
            <w:proofErr w:type="spellEnd"/>
            <w:r w:rsidRPr="00F13A85">
              <w:rPr>
                <w:sz w:val="24"/>
                <w:szCs w:val="24"/>
              </w:rPr>
              <w:t xml:space="preserve"> </w:t>
            </w:r>
            <w:proofErr w:type="spellStart"/>
            <w:r w:rsidRPr="00F13A85">
              <w:rPr>
                <w:sz w:val="24"/>
                <w:szCs w:val="24"/>
              </w:rPr>
              <w:t>iskeleti</w:t>
            </w:r>
            <w:proofErr w:type="spellEnd"/>
          </w:p>
        </w:tc>
      </w:tr>
      <w:tr w:rsidR="00F13A85" w:rsidRPr="00F13A85" w:rsidTr="00F13A85">
        <w:trPr>
          <w:tblCellSpacing w:w="15" w:type="dxa"/>
        </w:trPr>
        <w:tc>
          <w:tcPr>
            <w:tcW w:w="0" w:type="auto"/>
            <w:vAlign w:val="center"/>
            <w:hideMark/>
          </w:tcPr>
          <w:p w:rsidR="00F13A85" w:rsidRPr="00F13A85" w:rsidRDefault="00F13A85">
            <w:pPr>
              <w:rPr>
                <w:sz w:val="24"/>
                <w:szCs w:val="24"/>
              </w:rPr>
            </w:pPr>
            <w:r w:rsidRPr="00F13A85">
              <w:rPr>
                <w:sz w:val="24"/>
                <w:szCs w:val="24"/>
              </w:rPr>
              <w:t xml:space="preserve">2. </w:t>
            </w:r>
            <w:proofErr w:type="spellStart"/>
            <w:r w:rsidRPr="00F13A85">
              <w:rPr>
                <w:sz w:val="24"/>
                <w:szCs w:val="24"/>
              </w:rPr>
              <w:t>Hafta</w:t>
            </w:r>
            <w:proofErr w:type="spellEnd"/>
          </w:p>
        </w:tc>
        <w:tc>
          <w:tcPr>
            <w:tcW w:w="0" w:type="auto"/>
            <w:vAlign w:val="center"/>
            <w:hideMark/>
          </w:tcPr>
          <w:p w:rsidR="00F13A85" w:rsidRPr="00F13A85" w:rsidRDefault="00F13A85">
            <w:pPr>
              <w:rPr>
                <w:sz w:val="24"/>
                <w:szCs w:val="24"/>
              </w:rPr>
            </w:pPr>
            <w:r w:rsidRPr="00F13A85">
              <w:rPr>
                <w:sz w:val="24"/>
                <w:szCs w:val="24"/>
              </w:rPr>
              <w:t xml:space="preserve">AR Foundation </w:t>
            </w:r>
            <w:proofErr w:type="spellStart"/>
            <w:r w:rsidRPr="00F13A85">
              <w:rPr>
                <w:sz w:val="24"/>
                <w:szCs w:val="24"/>
              </w:rPr>
              <w:t>kurulumu</w:t>
            </w:r>
            <w:proofErr w:type="spellEnd"/>
            <w:r w:rsidRPr="00F13A85">
              <w:rPr>
                <w:sz w:val="24"/>
                <w:szCs w:val="24"/>
              </w:rPr>
              <w:t xml:space="preserve">, AR </w:t>
            </w:r>
            <w:proofErr w:type="spellStart"/>
            <w:r w:rsidRPr="00F13A85">
              <w:rPr>
                <w:sz w:val="24"/>
                <w:szCs w:val="24"/>
              </w:rPr>
              <w:t>kamera</w:t>
            </w:r>
            <w:proofErr w:type="spellEnd"/>
            <w:r w:rsidRPr="00F13A85">
              <w:rPr>
                <w:sz w:val="24"/>
                <w:szCs w:val="24"/>
              </w:rPr>
              <w:t xml:space="preserve"> </w:t>
            </w:r>
            <w:proofErr w:type="spellStart"/>
            <w:r w:rsidRPr="00F13A85">
              <w:rPr>
                <w:sz w:val="24"/>
                <w:szCs w:val="24"/>
              </w:rPr>
              <w:t>sahnesi</w:t>
            </w:r>
            <w:proofErr w:type="spellEnd"/>
            <w:r w:rsidRPr="00F13A85">
              <w:rPr>
                <w:sz w:val="24"/>
                <w:szCs w:val="24"/>
              </w:rPr>
              <w:t xml:space="preserve"> </w:t>
            </w:r>
            <w:proofErr w:type="spellStart"/>
            <w:r w:rsidRPr="00F13A85">
              <w:rPr>
                <w:sz w:val="24"/>
                <w:szCs w:val="24"/>
              </w:rPr>
              <w:t>oluşturma</w:t>
            </w:r>
            <w:proofErr w:type="spellEnd"/>
          </w:p>
        </w:tc>
      </w:tr>
      <w:tr w:rsidR="00F13A85" w:rsidRPr="00F13A85" w:rsidTr="00F13A85">
        <w:trPr>
          <w:tblCellSpacing w:w="15" w:type="dxa"/>
        </w:trPr>
        <w:tc>
          <w:tcPr>
            <w:tcW w:w="0" w:type="auto"/>
            <w:vAlign w:val="center"/>
            <w:hideMark/>
          </w:tcPr>
          <w:p w:rsidR="00F13A85" w:rsidRPr="00F13A85" w:rsidRDefault="00F13A85">
            <w:pPr>
              <w:rPr>
                <w:sz w:val="24"/>
                <w:szCs w:val="24"/>
              </w:rPr>
            </w:pPr>
            <w:r w:rsidRPr="00F13A85">
              <w:rPr>
                <w:sz w:val="24"/>
                <w:szCs w:val="24"/>
              </w:rPr>
              <w:t xml:space="preserve">3. </w:t>
            </w:r>
            <w:proofErr w:type="spellStart"/>
            <w:r w:rsidRPr="00F13A85">
              <w:rPr>
                <w:sz w:val="24"/>
                <w:szCs w:val="24"/>
              </w:rPr>
              <w:t>Hafta</w:t>
            </w:r>
            <w:proofErr w:type="spellEnd"/>
          </w:p>
        </w:tc>
        <w:tc>
          <w:tcPr>
            <w:tcW w:w="0" w:type="auto"/>
            <w:vAlign w:val="center"/>
            <w:hideMark/>
          </w:tcPr>
          <w:p w:rsidR="00F13A85" w:rsidRPr="00F13A85" w:rsidRDefault="00F13A85">
            <w:pPr>
              <w:rPr>
                <w:sz w:val="24"/>
                <w:szCs w:val="24"/>
              </w:rPr>
            </w:pPr>
            <w:r w:rsidRPr="00F13A85">
              <w:rPr>
                <w:sz w:val="24"/>
                <w:szCs w:val="24"/>
              </w:rPr>
              <w:t xml:space="preserve">Image Target </w:t>
            </w:r>
            <w:proofErr w:type="spellStart"/>
            <w:r w:rsidRPr="00F13A85">
              <w:rPr>
                <w:sz w:val="24"/>
                <w:szCs w:val="24"/>
              </w:rPr>
              <w:t>ve</w:t>
            </w:r>
            <w:proofErr w:type="spellEnd"/>
            <w:r w:rsidRPr="00F13A85">
              <w:rPr>
                <w:sz w:val="24"/>
                <w:szCs w:val="24"/>
              </w:rPr>
              <w:t xml:space="preserve"> 3D model </w:t>
            </w:r>
            <w:proofErr w:type="spellStart"/>
            <w:r w:rsidRPr="00F13A85">
              <w:rPr>
                <w:sz w:val="24"/>
                <w:szCs w:val="24"/>
              </w:rPr>
              <w:t>bindirme</w:t>
            </w:r>
            <w:proofErr w:type="spellEnd"/>
          </w:p>
        </w:tc>
      </w:tr>
      <w:tr w:rsidR="00F13A85" w:rsidRPr="00F13A85" w:rsidTr="00F13A85">
        <w:trPr>
          <w:tblCellSpacing w:w="15" w:type="dxa"/>
        </w:trPr>
        <w:tc>
          <w:tcPr>
            <w:tcW w:w="0" w:type="auto"/>
            <w:vAlign w:val="center"/>
            <w:hideMark/>
          </w:tcPr>
          <w:p w:rsidR="00F13A85" w:rsidRPr="00F13A85" w:rsidRDefault="00F13A85">
            <w:pPr>
              <w:rPr>
                <w:sz w:val="24"/>
                <w:szCs w:val="24"/>
              </w:rPr>
            </w:pPr>
            <w:r w:rsidRPr="00F13A85">
              <w:rPr>
                <w:sz w:val="24"/>
                <w:szCs w:val="24"/>
              </w:rPr>
              <w:t xml:space="preserve">4. </w:t>
            </w:r>
            <w:proofErr w:type="spellStart"/>
            <w:r w:rsidRPr="00F13A85">
              <w:rPr>
                <w:sz w:val="24"/>
                <w:szCs w:val="24"/>
              </w:rPr>
              <w:t>Hafta</w:t>
            </w:r>
            <w:proofErr w:type="spellEnd"/>
          </w:p>
        </w:tc>
        <w:tc>
          <w:tcPr>
            <w:tcW w:w="0" w:type="auto"/>
            <w:vAlign w:val="center"/>
            <w:hideMark/>
          </w:tcPr>
          <w:p w:rsidR="00F13A85" w:rsidRPr="00F13A85" w:rsidRDefault="00F13A85">
            <w:pPr>
              <w:rPr>
                <w:sz w:val="24"/>
                <w:szCs w:val="24"/>
              </w:rPr>
            </w:pPr>
            <w:proofErr w:type="spellStart"/>
            <w:r w:rsidRPr="00F13A85">
              <w:rPr>
                <w:sz w:val="24"/>
                <w:szCs w:val="24"/>
              </w:rPr>
              <w:t>Yapıya</w:t>
            </w:r>
            <w:proofErr w:type="spellEnd"/>
            <w:r w:rsidRPr="00F13A85">
              <w:rPr>
                <w:sz w:val="24"/>
                <w:szCs w:val="24"/>
              </w:rPr>
              <w:t xml:space="preserve"> </w:t>
            </w:r>
            <w:proofErr w:type="spellStart"/>
            <w:r w:rsidRPr="00F13A85">
              <w:rPr>
                <w:sz w:val="24"/>
                <w:szCs w:val="24"/>
              </w:rPr>
              <w:t>tıklama</w:t>
            </w:r>
            <w:proofErr w:type="spellEnd"/>
            <w:r w:rsidRPr="00F13A85">
              <w:rPr>
                <w:sz w:val="24"/>
                <w:szCs w:val="24"/>
              </w:rPr>
              <w:t xml:space="preserve"> </w:t>
            </w:r>
            <w:proofErr w:type="spellStart"/>
            <w:r w:rsidRPr="00F13A85">
              <w:rPr>
                <w:sz w:val="24"/>
                <w:szCs w:val="24"/>
              </w:rPr>
              <w:t>ve</w:t>
            </w:r>
            <w:proofErr w:type="spellEnd"/>
            <w:r w:rsidRPr="00F13A85">
              <w:rPr>
                <w:sz w:val="24"/>
                <w:szCs w:val="24"/>
              </w:rPr>
              <w:t xml:space="preserve"> </w:t>
            </w:r>
            <w:proofErr w:type="spellStart"/>
            <w:r w:rsidRPr="00F13A85">
              <w:rPr>
                <w:sz w:val="24"/>
                <w:szCs w:val="24"/>
              </w:rPr>
              <w:t>bilgi</w:t>
            </w:r>
            <w:proofErr w:type="spellEnd"/>
            <w:r w:rsidRPr="00F13A85">
              <w:rPr>
                <w:sz w:val="24"/>
                <w:szCs w:val="24"/>
              </w:rPr>
              <w:t xml:space="preserve"> </w:t>
            </w:r>
            <w:proofErr w:type="spellStart"/>
            <w:r w:rsidRPr="00F13A85">
              <w:rPr>
                <w:sz w:val="24"/>
                <w:szCs w:val="24"/>
              </w:rPr>
              <w:t>kartı</w:t>
            </w:r>
            <w:proofErr w:type="spellEnd"/>
            <w:r w:rsidRPr="00F13A85">
              <w:rPr>
                <w:sz w:val="24"/>
                <w:szCs w:val="24"/>
              </w:rPr>
              <w:t xml:space="preserve"> </w:t>
            </w:r>
            <w:proofErr w:type="spellStart"/>
            <w:r w:rsidRPr="00F13A85">
              <w:rPr>
                <w:sz w:val="24"/>
                <w:szCs w:val="24"/>
              </w:rPr>
              <w:t>sistemi</w:t>
            </w:r>
            <w:proofErr w:type="spellEnd"/>
          </w:p>
        </w:tc>
      </w:tr>
      <w:tr w:rsidR="00F13A85" w:rsidRPr="00F13A85" w:rsidTr="00F13A85">
        <w:trPr>
          <w:tblCellSpacing w:w="15" w:type="dxa"/>
        </w:trPr>
        <w:tc>
          <w:tcPr>
            <w:tcW w:w="0" w:type="auto"/>
            <w:vAlign w:val="center"/>
            <w:hideMark/>
          </w:tcPr>
          <w:p w:rsidR="00F13A85" w:rsidRPr="00F13A85" w:rsidRDefault="00F13A85">
            <w:pPr>
              <w:rPr>
                <w:sz w:val="24"/>
                <w:szCs w:val="24"/>
              </w:rPr>
            </w:pPr>
            <w:r w:rsidRPr="00F13A85">
              <w:rPr>
                <w:sz w:val="24"/>
                <w:szCs w:val="24"/>
              </w:rPr>
              <w:t xml:space="preserve">5. </w:t>
            </w:r>
            <w:proofErr w:type="spellStart"/>
            <w:r w:rsidRPr="00F13A85">
              <w:rPr>
                <w:sz w:val="24"/>
                <w:szCs w:val="24"/>
              </w:rPr>
              <w:t>Hafta</w:t>
            </w:r>
            <w:proofErr w:type="spellEnd"/>
          </w:p>
        </w:tc>
        <w:tc>
          <w:tcPr>
            <w:tcW w:w="0" w:type="auto"/>
            <w:vAlign w:val="center"/>
            <w:hideMark/>
          </w:tcPr>
          <w:p w:rsidR="00F13A85" w:rsidRPr="00F13A85" w:rsidRDefault="00F13A85">
            <w:pPr>
              <w:rPr>
                <w:sz w:val="24"/>
                <w:szCs w:val="24"/>
              </w:rPr>
            </w:pPr>
            <w:r w:rsidRPr="00F13A85">
              <w:rPr>
                <w:sz w:val="24"/>
                <w:szCs w:val="24"/>
              </w:rPr>
              <w:t xml:space="preserve">Avatar </w:t>
            </w:r>
            <w:proofErr w:type="spellStart"/>
            <w:r w:rsidRPr="00F13A85">
              <w:rPr>
                <w:sz w:val="24"/>
                <w:szCs w:val="24"/>
              </w:rPr>
              <w:t>seçimi</w:t>
            </w:r>
            <w:proofErr w:type="spellEnd"/>
            <w:r w:rsidRPr="00F13A85">
              <w:rPr>
                <w:sz w:val="24"/>
                <w:szCs w:val="24"/>
              </w:rPr>
              <w:t xml:space="preserve"> </w:t>
            </w:r>
            <w:proofErr w:type="spellStart"/>
            <w:r w:rsidRPr="00F13A85">
              <w:rPr>
                <w:sz w:val="24"/>
                <w:szCs w:val="24"/>
              </w:rPr>
              <w:t>paneli</w:t>
            </w:r>
            <w:proofErr w:type="spellEnd"/>
            <w:r w:rsidRPr="00F13A85">
              <w:rPr>
                <w:sz w:val="24"/>
                <w:szCs w:val="24"/>
              </w:rPr>
              <w:t xml:space="preserve"> </w:t>
            </w:r>
            <w:proofErr w:type="spellStart"/>
            <w:r w:rsidRPr="00F13A85">
              <w:rPr>
                <w:sz w:val="24"/>
                <w:szCs w:val="24"/>
              </w:rPr>
              <w:t>ekleme</w:t>
            </w:r>
            <w:proofErr w:type="spellEnd"/>
          </w:p>
        </w:tc>
      </w:tr>
      <w:tr w:rsidR="00F13A85" w:rsidRPr="00F13A85" w:rsidTr="00F13A85">
        <w:trPr>
          <w:tblCellSpacing w:w="15" w:type="dxa"/>
        </w:trPr>
        <w:tc>
          <w:tcPr>
            <w:tcW w:w="0" w:type="auto"/>
            <w:vAlign w:val="center"/>
            <w:hideMark/>
          </w:tcPr>
          <w:p w:rsidR="00F13A85" w:rsidRPr="00F13A85" w:rsidRDefault="00F13A85">
            <w:pPr>
              <w:rPr>
                <w:sz w:val="24"/>
                <w:szCs w:val="24"/>
              </w:rPr>
            </w:pPr>
            <w:r w:rsidRPr="00F13A85">
              <w:rPr>
                <w:sz w:val="24"/>
                <w:szCs w:val="24"/>
              </w:rPr>
              <w:t xml:space="preserve">6. </w:t>
            </w:r>
            <w:proofErr w:type="spellStart"/>
            <w:r w:rsidRPr="00F13A85">
              <w:rPr>
                <w:sz w:val="24"/>
                <w:szCs w:val="24"/>
              </w:rPr>
              <w:t>Hafta</w:t>
            </w:r>
            <w:proofErr w:type="spellEnd"/>
          </w:p>
        </w:tc>
        <w:tc>
          <w:tcPr>
            <w:tcW w:w="0" w:type="auto"/>
            <w:vAlign w:val="center"/>
            <w:hideMark/>
          </w:tcPr>
          <w:p w:rsidR="00F13A85" w:rsidRPr="00F13A85" w:rsidRDefault="00F13A85">
            <w:pPr>
              <w:rPr>
                <w:sz w:val="24"/>
                <w:szCs w:val="24"/>
              </w:rPr>
            </w:pPr>
            <w:proofErr w:type="spellStart"/>
            <w:r w:rsidRPr="00F13A85">
              <w:rPr>
                <w:sz w:val="24"/>
                <w:szCs w:val="24"/>
              </w:rPr>
              <w:t>Rozet</w:t>
            </w:r>
            <w:proofErr w:type="spellEnd"/>
            <w:r w:rsidRPr="00F13A85">
              <w:rPr>
                <w:sz w:val="24"/>
                <w:szCs w:val="24"/>
              </w:rPr>
              <w:t xml:space="preserve"> </w:t>
            </w:r>
            <w:proofErr w:type="spellStart"/>
            <w:r w:rsidRPr="00F13A85">
              <w:rPr>
                <w:sz w:val="24"/>
                <w:szCs w:val="24"/>
              </w:rPr>
              <w:t>sistemi</w:t>
            </w:r>
            <w:proofErr w:type="spellEnd"/>
            <w:r w:rsidRPr="00F13A85">
              <w:rPr>
                <w:sz w:val="24"/>
                <w:szCs w:val="24"/>
              </w:rPr>
              <w:t xml:space="preserve"> </w:t>
            </w:r>
            <w:proofErr w:type="spellStart"/>
            <w:r w:rsidRPr="00F13A85">
              <w:rPr>
                <w:sz w:val="24"/>
                <w:szCs w:val="24"/>
              </w:rPr>
              <w:t>ve</w:t>
            </w:r>
            <w:proofErr w:type="spellEnd"/>
            <w:r w:rsidRPr="00F13A85">
              <w:rPr>
                <w:sz w:val="24"/>
                <w:szCs w:val="24"/>
              </w:rPr>
              <w:t xml:space="preserve"> </w:t>
            </w:r>
            <w:proofErr w:type="spellStart"/>
            <w:r w:rsidRPr="00F13A85">
              <w:rPr>
                <w:sz w:val="24"/>
                <w:szCs w:val="24"/>
              </w:rPr>
              <w:t>tamamlanan</w:t>
            </w:r>
            <w:proofErr w:type="spellEnd"/>
            <w:r w:rsidRPr="00F13A85">
              <w:rPr>
                <w:sz w:val="24"/>
                <w:szCs w:val="24"/>
              </w:rPr>
              <w:t xml:space="preserve"> </w:t>
            </w:r>
            <w:proofErr w:type="spellStart"/>
            <w:r w:rsidRPr="00F13A85">
              <w:rPr>
                <w:sz w:val="24"/>
                <w:szCs w:val="24"/>
              </w:rPr>
              <w:t>yapıların</w:t>
            </w:r>
            <w:proofErr w:type="spellEnd"/>
            <w:r w:rsidRPr="00F13A85">
              <w:rPr>
                <w:sz w:val="24"/>
                <w:szCs w:val="24"/>
              </w:rPr>
              <w:t xml:space="preserve"> </w:t>
            </w:r>
            <w:proofErr w:type="spellStart"/>
            <w:r w:rsidRPr="00F13A85">
              <w:rPr>
                <w:sz w:val="24"/>
                <w:szCs w:val="24"/>
              </w:rPr>
              <w:t>takibi</w:t>
            </w:r>
            <w:proofErr w:type="spellEnd"/>
          </w:p>
        </w:tc>
      </w:tr>
      <w:tr w:rsidR="00F13A85" w:rsidRPr="00F13A85" w:rsidTr="00F13A85">
        <w:trPr>
          <w:tblCellSpacing w:w="15" w:type="dxa"/>
        </w:trPr>
        <w:tc>
          <w:tcPr>
            <w:tcW w:w="0" w:type="auto"/>
            <w:vAlign w:val="center"/>
            <w:hideMark/>
          </w:tcPr>
          <w:p w:rsidR="00F13A85" w:rsidRPr="00F13A85" w:rsidRDefault="00F13A85">
            <w:pPr>
              <w:rPr>
                <w:sz w:val="24"/>
                <w:szCs w:val="24"/>
              </w:rPr>
            </w:pPr>
            <w:r w:rsidRPr="00F13A85">
              <w:rPr>
                <w:sz w:val="24"/>
                <w:szCs w:val="24"/>
              </w:rPr>
              <w:t xml:space="preserve">7. </w:t>
            </w:r>
            <w:proofErr w:type="spellStart"/>
            <w:r w:rsidRPr="00F13A85">
              <w:rPr>
                <w:sz w:val="24"/>
                <w:szCs w:val="24"/>
              </w:rPr>
              <w:t>Hafta</w:t>
            </w:r>
            <w:proofErr w:type="spellEnd"/>
          </w:p>
        </w:tc>
        <w:tc>
          <w:tcPr>
            <w:tcW w:w="0" w:type="auto"/>
            <w:vAlign w:val="center"/>
            <w:hideMark/>
          </w:tcPr>
          <w:p w:rsidR="00F13A85" w:rsidRPr="00F13A85" w:rsidRDefault="00F13A85">
            <w:pPr>
              <w:rPr>
                <w:sz w:val="24"/>
                <w:szCs w:val="24"/>
              </w:rPr>
            </w:pPr>
            <w:proofErr w:type="spellStart"/>
            <w:r w:rsidRPr="00F13A85">
              <w:rPr>
                <w:sz w:val="24"/>
                <w:szCs w:val="24"/>
              </w:rPr>
              <w:t>Hata</w:t>
            </w:r>
            <w:proofErr w:type="spellEnd"/>
            <w:r w:rsidRPr="00F13A85">
              <w:rPr>
                <w:sz w:val="24"/>
                <w:szCs w:val="24"/>
              </w:rPr>
              <w:t xml:space="preserve"> </w:t>
            </w:r>
            <w:proofErr w:type="spellStart"/>
            <w:r w:rsidRPr="00F13A85">
              <w:rPr>
                <w:sz w:val="24"/>
                <w:szCs w:val="24"/>
              </w:rPr>
              <w:t>ayıklama</w:t>
            </w:r>
            <w:proofErr w:type="spellEnd"/>
            <w:r w:rsidRPr="00F13A85">
              <w:rPr>
                <w:sz w:val="24"/>
                <w:szCs w:val="24"/>
              </w:rPr>
              <w:t xml:space="preserve">, </w:t>
            </w:r>
            <w:proofErr w:type="spellStart"/>
            <w:r w:rsidRPr="00F13A85">
              <w:rPr>
                <w:sz w:val="24"/>
                <w:szCs w:val="24"/>
              </w:rPr>
              <w:t>testler</w:t>
            </w:r>
            <w:proofErr w:type="spellEnd"/>
          </w:p>
        </w:tc>
      </w:tr>
      <w:tr w:rsidR="00F13A85" w:rsidRPr="00F13A85" w:rsidTr="00F13A85">
        <w:trPr>
          <w:tblCellSpacing w:w="15" w:type="dxa"/>
        </w:trPr>
        <w:tc>
          <w:tcPr>
            <w:tcW w:w="0" w:type="auto"/>
            <w:vAlign w:val="center"/>
            <w:hideMark/>
          </w:tcPr>
          <w:p w:rsidR="00F13A85" w:rsidRPr="00F13A85" w:rsidRDefault="00F13A85">
            <w:pPr>
              <w:rPr>
                <w:sz w:val="24"/>
                <w:szCs w:val="24"/>
              </w:rPr>
            </w:pPr>
            <w:r w:rsidRPr="00F13A85">
              <w:rPr>
                <w:sz w:val="24"/>
                <w:szCs w:val="24"/>
              </w:rPr>
              <w:t xml:space="preserve">8. </w:t>
            </w:r>
            <w:proofErr w:type="spellStart"/>
            <w:r w:rsidRPr="00F13A85">
              <w:rPr>
                <w:sz w:val="24"/>
                <w:szCs w:val="24"/>
              </w:rPr>
              <w:t>Hafta</w:t>
            </w:r>
            <w:proofErr w:type="spellEnd"/>
          </w:p>
        </w:tc>
        <w:tc>
          <w:tcPr>
            <w:tcW w:w="0" w:type="auto"/>
            <w:vAlign w:val="center"/>
            <w:hideMark/>
          </w:tcPr>
          <w:p w:rsidR="00F13A85" w:rsidRPr="00F13A85" w:rsidRDefault="00F13A85">
            <w:pPr>
              <w:rPr>
                <w:sz w:val="24"/>
                <w:szCs w:val="24"/>
              </w:rPr>
            </w:pPr>
            <w:proofErr w:type="spellStart"/>
            <w:r w:rsidRPr="00F13A85">
              <w:rPr>
                <w:sz w:val="24"/>
                <w:szCs w:val="24"/>
              </w:rPr>
              <w:t>Raporlama</w:t>
            </w:r>
            <w:proofErr w:type="spellEnd"/>
            <w:r w:rsidRPr="00F13A85">
              <w:rPr>
                <w:sz w:val="24"/>
                <w:szCs w:val="24"/>
              </w:rPr>
              <w:t xml:space="preserve"> </w:t>
            </w:r>
            <w:proofErr w:type="spellStart"/>
            <w:r w:rsidRPr="00F13A85">
              <w:rPr>
                <w:sz w:val="24"/>
                <w:szCs w:val="24"/>
              </w:rPr>
              <w:t>ve</w:t>
            </w:r>
            <w:proofErr w:type="spellEnd"/>
            <w:r w:rsidRPr="00F13A85">
              <w:rPr>
                <w:sz w:val="24"/>
                <w:szCs w:val="24"/>
              </w:rPr>
              <w:t xml:space="preserve"> </w:t>
            </w:r>
            <w:proofErr w:type="spellStart"/>
            <w:r w:rsidRPr="00F13A85">
              <w:rPr>
                <w:sz w:val="24"/>
                <w:szCs w:val="24"/>
              </w:rPr>
              <w:t>sunum</w:t>
            </w:r>
            <w:proofErr w:type="spellEnd"/>
            <w:r w:rsidRPr="00F13A85">
              <w:rPr>
                <w:sz w:val="24"/>
                <w:szCs w:val="24"/>
              </w:rPr>
              <w:t xml:space="preserve"> </w:t>
            </w:r>
            <w:proofErr w:type="spellStart"/>
            <w:r w:rsidRPr="00F13A85">
              <w:rPr>
                <w:sz w:val="24"/>
                <w:szCs w:val="24"/>
              </w:rPr>
              <w:t>hazırlığı</w:t>
            </w:r>
            <w:proofErr w:type="spellEnd"/>
          </w:p>
        </w:tc>
      </w:tr>
    </w:tbl>
    <w:p w:rsidR="00F13A85" w:rsidRPr="00F13A85" w:rsidRDefault="00F13A85" w:rsidP="00F13A85"/>
    <w:p w:rsidR="009963DF" w:rsidRDefault="003E557D">
      <w:pPr>
        <w:pStyle w:val="Balk1"/>
      </w:pPr>
      <w:proofErr w:type="spellStart"/>
      <w:r>
        <w:t>Bölüm</w:t>
      </w:r>
      <w:proofErr w:type="spellEnd"/>
      <w:r>
        <w:t xml:space="preserve"> 8: </w:t>
      </w:r>
      <w:proofErr w:type="spellStart"/>
      <w:r>
        <w:t>Riskler</w:t>
      </w:r>
      <w:proofErr w:type="spell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07"/>
        <w:gridCol w:w="5223"/>
      </w:tblGrid>
      <w:tr w:rsidR="00F13A85" w:rsidRPr="00F13A85" w:rsidTr="00F13A85">
        <w:trPr>
          <w:tblHeader/>
          <w:tblCellSpacing w:w="15" w:type="dxa"/>
        </w:trPr>
        <w:tc>
          <w:tcPr>
            <w:tcW w:w="0" w:type="auto"/>
            <w:vAlign w:val="center"/>
            <w:hideMark/>
          </w:tcPr>
          <w:p w:rsidR="00F13A85" w:rsidRPr="00F13A85" w:rsidRDefault="00F13A85" w:rsidP="00F13A85">
            <w:pPr>
              <w:rPr>
                <w:b/>
                <w:bCs/>
                <w:sz w:val="24"/>
                <w:lang w:val="tr-TR"/>
              </w:rPr>
            </w:pPr>
            <w:r w:rsidRPr="00F13A85">
              <w:rPr>
                <w:b/>
                <w:bCs/>
                <w:sz w:val="24"/>
                <w:lang w:val="tr-TR"/>
              </w:rPr>
              <w:t>Risk</w:t>
            </w:r>
          </w:p>
        </w:tc>
        <w:tc>
          <w:tcPr>
            <w:tcW w:w="0" w:type="auto"/>
            <w:vAlign w:val="center"/>
            <w:hideMark/>
          </w:tcPr>
          <w:p w:rsidR="00F13A85" w:rsidRPr="00F13A85" w:rsidRDefault="00F13A85" w:rsidP="00F13A85">
            <w:pPr>
              <w:rPr>
                <w:b/>
                <w:bCs/>
                <w:sz w:val="24"/>
                <w:lang w:val="tr-TR"/>
              </w:rPr>
            </w:pPr>
            <w:r w:rsidRPr="00F13A85">
              <w:rPr>
                <w:b/>
                <w:bCs/>
                <w:sz w:val="24"/>
                <w:lang w:val="tr-TR"/>
              </w:rPr>
              <w:t>Çözüm</w:t>
            </w:r>
          </w:p>
        </w:tc>
      </w:tr>
      <w:tr w:rsidR="00F13A85" w:rsidRPr="00F13A85" w:rsidTr="00F13A85">
        <w:trPr>
          <w:tblCellSpacing w:w="15" w:type="dxa"/>
        </w:trPr>
        <w:tc>
          <w:tcPr>
            <w:tcW w:w="0" w:type="auto"/>
            <w:vAlign w:val="center"/>
            <w:hideMark/>
          </w:tcPr>
          <w:p w:rsidR="00F13A85" w:rsidRPr="00F13A85" w:rsidRDefault="00F13A85" w:rsidP="00F13A85">
            <w:pPr>
              <w:rPr>
                <w:sz w:val="24"/>
                <w:lang w:val="tr-TR"/>
              </w:rPr>
            </w:pPr>
            <w:r w:rsidRPr="00F13A85">
              <w:rPr>
                <w:sz w:val="24"/>
                <w:lang w:val="tr-TR"/>
              </w:rPr>
              <w:t>AR cihaz gereksinimlerinin karşılanmaması</w:t>
            </w:r>
          </w:p>
        </w:tc>
        <w:tc>
          <w:tcPr>
            <w:tcW w:w="0" w:type="auto"/>
            <w:vAlign w:val="center"/>
            <w:hideMark/>
          </w:tcPr>
          <w:p w:rsidR="00F13A85" w:rsidRPr="00F13A85" w:rsidRDefault="00F13A85" w:rsidP="00F13A85">
            <w:pPr>
              <w:rPr>
                <w:sz w:val="24"/>
                <w:lang w:val="tr-TR"/>
              </w:rPr>
            </w:pPr>
            <w:r w:rsidRPr="00F13A85">
              <w:rPr>
                <w:sz w:val="24"/>
                <w:lang w:val="tr-TR"/>
              </w:rPr>
              <w:t xml:space="preserve">Testler </w:t>
            </w:r>
            <w:proofErr w:type="spellStart"/>
            <w:r w:rsidRPr="00F13A85">
              <w:rPr>
                <w:sz w:val="24"/>
                <w:lang w:val="tr-TR"/>
              </w:rPr>
              <w:t>Android</w:t>
            </w:r>
            <w:proofErr w:type="spellEnd"/>
            <w:r w:rsidRPr="00F13A85">
              <w:rPr>
                <w:sz w:val="24"/>
                <w:lang w:val="tr-TR"/>
              </w:rPr>
              <w:t xml:space="preserve"> cihazda yapılacak, gereksinimler proje başında belirlenmiştir.</w:t>
            </w:r>
          </w:p>
        </w:tc>
      </w:tr>
      <w:tr w:rsidR="00F13A85" w:rsidRPr="00F13A85" w:rsidTr="00F13A85">
        <w:trPr>
          <w:tblCellSpacing w:w="15" w:type="dxa"/>
        </w:trPr>
        <w:tc>
          <w:tcPr>
            <w:tcW w:w="0" w:type="auto"/>
            <w:vAlign w:val="center"/>
            <w:hideMark/>
          </w:tcPr>
          <w:p w:rsidR="00F13A85" w:rsidRPr="00F13A85" w:rsidRDefault="00F13A85" w:rsidP="00F13A85">
            <w:pPr>
              <w:rPr>
                <w:sz w:val="24"/>
                <w:lang w:val="tr-TR"/>
              </w:rPr>
            </w:pPr>
            <w:r w:rsidRPr="00F13A85">
              <w:rPr>
                <w:sz w:val="24"/>
                <w:lang w:val="tr-TR"/>
              </w:rPr>
              <w:t>3D model uyumsuzlukları veya geç yükleme</w:t>
            </w:r>
          </w:p>
        </w:tc>
        <w:tc>
          <w:tcPr>
            <w:tcW w:w="0" w:type="auto"/>
            <w:vAlign w:val="center"/>
            <w:hideMark/>
          </w:tcPr>
          <w:p w:rsidR="00F13A85" w:rsidRPr="00F13A85" w:rsidRDefault="00F13A85" w:rsidP="00F13A85">
            <w:pPr>
              <w:rPr>
                <w:sz w:val="24"/>
                <w:lang w:val="tr-TR"/>
              </w:rPr>
            </w:pPr>
            <w:r w:rsidRPr="00F13A85">
              <w:rPr>
                <w:sz w:val="24"/>
                <w:lang w:val="tr-TR"/>
              </w:rPr>
              <w:t>Optimize edilmiş modeller (.</w:t>
            </w:r>
            <w:proofErr w:type="spellStart"/>
            <w:r w:rsidRPr="00F13A85">
              <w:rPr>
                <w:sz w:val="24"/>
                <w:lang w:val="tr-TR"/>
              </w:rPr>
              <w:t>glb</w:t>
            </w:r>
            <w:proofErr w:type="spellEnd"/>
            <w:r w:rsidRPr="00F13A85">
              <w:rPr>
                <w:sz w:val="24"/>
                <w:lang w:val="tr-TR"/>
              </w:rPr>
              <w:t>) ve düşük poligonlu objeler tercih edilecek</w:t>
            </w:r>
          </w:p>
        </w:tc>
      </w:tr>
      <w:tr w:rsidR="00F13A85" w:rsidRPr="00F13A85" w:rsidTr="00F13A85">
        <w:trPr>
          <w:tblCellSpacing w:w="15" w:type="dxa"/>
        </w:trPr>
        <w:tc>
          <w:tcPr>
            <w:tcW w:w="0" w:type="auto"/>
            <w:vAlign w:val="center"/>
            <w:hideMark/>
          </w:tcPr>
          <w:p w:rsidR="00F13A85" w:rsidRPr="00F13A85" w:rsidRDefault="00F13A85" w:rsidP="00F13A85">
            <w:pPr>
              <w:rPr>
                <w:sz w:val="24"/>
                <w:lang w:val="tr-TR"/>
              </w:rPr>
            </w:pPr>
            <w:r w:rsidRPr="00F13A85">
              <w:rPr>
                <w:sz w:val="24"/>
                <w:lang w:val="tr-TR"/>
              </w:rPr>
              <w:t xml:space="preserve">AR </w:t>
            </w:r>
            <w:proofErr w:type="spellStart"/>
            <w:r w:rsidRPr="00F13A85">
              <w:rPr>
                <w:sz w:val="24"/>
                <w:lang w:val="tr-TR"/>
              </w:rPr>
              <w:t>Foundation’ın</w:t>
            </w:r>
            <w:proofErr w:type="spellEnd"/>
            <w:r w:rsidRPr="00F13A85">
              <w:rPr>
                <w:sz w:val="24"/>
                <w:lang w:val="tr-TR"/>
              </w:rPr>
              <w:t xml:space="preserve"> bazı cihazlarda çalışmaması</w:t>
            </w:r>
          </w:p>
        </w:tc>
        <w:tc>
          <w:tcPr>
            <w:tcW w:w="0" w:type="auto"/>
            <w:vAlign w:val="center"/>
            <w:hideMark/>
          </w:tcPr>
          <w:p w:rsidR="00F13A85" w:rsidRPr="00F13A85" w:rsidRDefault="00F13A85" w:rsidP="00F13A85">
            <w:pPr>
              <w:rPr>
                <w:sz w:val="24"/>
                <w:lang w:val="tr-TR"/>
              </w:rPr>
            </w:pPr>
            <w:r w:rsidRPr="00F13A85">
              <w:rPr>
                <w:sz w:val="24"/>
                <w:lang w:val="tr-TR"/>
              </w:rPr>
              <w:t xml:space="preserve">Uygulama sadece </w:t>
            </w:r>
            <w:proofErr w:type="spellStart"/>
            <w:r w:rsidRPr="00F13A85">
              <w:rPr>
                <w:sz w:val="24"/>
                <w:lang w:val="tr-TR"/>
              </w:rPr>
              <w:t>Android</w:t>
            </w:r>
            <w:proofErr w:type="spellEnd"/>
            <w:r w:rsidRPr="00F13A85">
              <w:rPr>
                <w:sz w:val="24"/>
                <w:lang w:val="tr-TR"/>
              </w:rPr>
              <w:t xml:space="preserve"> cihazlar için optimize edilmiştir</w:t>
            </w:r>
          </w:p>
        </w:tc>
      </w:tr>
      <w:tr w:rsidR="00F13A85" w:rsidRPr="00F13A85" w:rsidTr="00F13A85">
        <w:trPr>
          <w:tblCellSpacing w:w="15" w:type="dxa"/>
        </w:trPr>
        <w:tc>
          <w:tcPr>
            <w:tcW w:w="0" w:type="auto"/>
            <w:vAlign w:val="center"/>
            <w:hideMark/>
          </w:tcPr>
          <w:p w:rsidR="00F13A85" w:rsidRPr="00F13A85" w:rsidRDefault="00F13A85" w:rsidP="00F13A85">
            <w:pPr>
              <w:rPr>
                <w:sz w:val="24"/>
                <w:lang w:val="tr-TR"/>
              </w:rPr>
            </w:pPr>
            <w:r w:rsidRPr="00F13A85">
              <w:rPr>
                <w:sz w:val="24"/>
                <w:lang w:val="tr-TR"/>
              </w:rPr>
              <w:t>Projenin zamanında tamamlanmaması</w:t>
            </w:r>
          </w:p>
        </w:tc>
        <w:tc>
          <w:tcPr>
            <w:tcW w:w="0" w:type="auto"/>
            <w:vAlign w:val="center"/>
            <w:hideMark/>
          </w:tcPr>
          <w:p w:rsidR="00F13A85" w:rsidRPr="00F13A85" w:rsidRDefault="00F13A85" w:rsidP="00F13A85">
            <w:pPr>
              <w:rPr>
                <w:sz w:val="24"/>
                <w:lang w:val="tr-TR"/>
              </w:rPr>
            </w:pPr>
            <w:r w:rsidRPr="00F13A85">
              <w:rPr>
                <w:sz w:val="24"/>
                <w:lang w:val="tr-TR"/>
              </w:rPr>
              <w:t>Her hafta küçük, tamamlanabilir görevler halinde ilerleme sağlanacak</w:t>
            </w:r>
          </w:p>
        </w:tc>
      </w:tr>
      <w:tr w:rsidR="00F13A85" w:rsidRPr="00F13A85" w:rsidTr="00F13A85">
        <w:trPr>
          <w:tblCellSpacing w:w="15" w:type="dxa"/>
        </w:trPr>
        <w:tc>
          <w:tcPr>
            <w:tcW w:w="0" w:type="auto"/>
            <w:vAlign w:val="center"/>
            <w:hideMark/>
          </w:tcPr>
          <w:p w:rsidR="00F13A85" w:rsidRPr="00F13A85" w:rsidRDefault="00F13A85" w:rsidP="00F13A85">
            <w:pPr>
              <w:rPr>
                <w:sz w:val="24"/>
                <w:lang w:val="tr-TR"/>
              </w:rPr>
            </w:pPr>
            <w:r w:rsidRPr="00F13A85">
              <w:rPr>
                <w:sz w:val="24"/>
                <w:lang w:val="tr-TR"/>
              </w:rPr>
              <w:t xml:space="preserve">UI veya AR </w:t>
            </w:r>
            <w:proofErr w:type="gramStart"/>
            <w:r w:rsidRPr="00F13A85">
              <w:rPr>
                <w:sz w:val="24"/>
                <w:lang w:val="tr-TR"/>
              </w:rPr>
              <w:t>entegrasyon</w:t>
            </w:r>
            <w:proofErr w:type="gramEnd"/>
            <w:r w:rsidRPr="00F13A85">
              <w:rPr>
                <w:sz w:val="24"/>
                <w:lang w:val="tr-TR"/>
              </w:rPr>
              <w:t xml:space="preserve"> hataları</w:t>
            </w:r>
          </w:p>
        </w:tc>
        <w:tc>
          <w:tcPr>
            <w:tcW w:w="0" w:type="auto"/>
            <w:vAlign w:val="center"/>
            <w:hideMark/>
          </w:tcPr>
          <w:p w:rsidR="00F13A85" w:rsidRPr="00F13A85" w:rsidRDefault="00F13A85" w:rsidP="00F13A85">
            <w:pPr>
              <w:rPr>
                <w:sz w:val="24"/>
                <w:lang w:val="tr-TR"/>
              </w:rPr>
            </w:pPr>
            <w:r w:rsidRPr="00F13A85">
              <w:rPr>
                <w:sz w:val="24"/>
                <w:lang w:val="tr-TR"/>
              </w:rPr>
              <w:t>Modüler yapı sayesinde her bir sistem ayrı ayrı test edilebilir olacak</w:t>
            </w:r>
          </w:p>
        </w:tc>
      </w:tr>
    </w:tbl>
    <w:p w:rsidR="009963DF" w:rsidRDefault="009963DF" w:rsidP="00F13A85"/>
    <w:sectPr w:rsidR="009963D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A2"/>
    <w:family w:val="roman"/>
    <w:pitch w:val="variable"/>
    <w:sig w:usb0="E00006FF" w:usb1="420024FF" w:usb2="02000000"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 w:name="Calibri">
    <w:panose1 w:val="020F0502020204030204"/>
    <w:charset w:val="A2"/>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eNumaras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eNumaras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eMaddemi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eMaddemi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eNumaras"/>
      <w:lvlText w:val="%1."/>
      <w:lvlJc w:val="left"/>
      <w:pPr>
        <w:tabs>
          <w:tab w:val="num" w:pos="360"/>
        </w:tabs>
        <w:ind w:left="360" w:hanging="360"/>
      </w:pPr>
    </w:lvl>
  </w:abstractNum>
  <w:abstractNum w:abstractNumId="8">
    <w:nsid w:val="FFFFFF89"/>
    <w:multiLevelType w:val="singleLevel"/>
    <w:tmpl w:val="29761A62"/>
    <w:lvl w:ilvl="0">
      <w:start w:val="1"/>
      <w:numFmt w:val="bullet"/>
      <w:pStyle w:val="ListeMaddemi"/>
      <w:lvlText w:val=""/>
      <w:lvlJc w:val="left"/>
      <w:pPr>
        <w:tabs>
          <w:tab w:val="num" w:pos="360"/>
        </w:tabs>
        <w:ind w:left="360" w:hanging="360"/>
      </w:pPr>
      <w:rPr>
        <w:rFonts w:ascii="Symbol" w:hAnsi="Symbol" w:hint="default"/>
      </w:rPr>
    </w:lvl>
  </w:abstractNum>
  <w:abstractNum w:abstractNumId="9">
    <w:nsid w:val="13071B78"/>
    <w:multiLevelType w:val="multilevel"/>
    <w:tmpl w:val="E6503D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167A696E"/>
    <w:multiLevelType w:val="multilevel"/>
    <w:tmpl w:val="E7621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1033186"/>
    <w:multiLevelType w:val="multilevel"/>
    <w:tmpl w:val="61660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8C306D4"/>
    <w:multiLevelType w:val="multilevel"/>
    <w:tmpl w:val="6AACC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59C4F0C"/>
    <w:multiLevelType w:val="multilevel"/>
    <w:tmpl w:val="87D8F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82C7581"/>
    <w:multiLevelType w:val="multilevel"/>
    <w:tmpl w:val="50F42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 w:numId="10">
    <w:abstractNumId w:val="14"/>
  </w:num>
  <w:num w:numId="11">
    <w:abstractNumId w:val="12"/>
  </w:num>
  <w:num w:numId="12">
    <w:abstractNumId w:val="13"/>
  </w:num>
  <w:num w:numId="13">
    <w:abstractNumId w:val="9"/>
  </w:num>
  <w:num w:numId="14">
    <w:abstractNumId w:val="11"/>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3B73A8"/>
    <w:rsid w:val="003E557D"/>
    <w:rsid w:val="006568AA"/>
    <w:rsid w:val="00803E92"/>
    <w:rsid w:val="009963DF"/>
    <w:rsid w:val="00AA1D8D"/>
    <w:rsid w:val="00B47730"/>
    <w:rsid w:val="00CB0664"/>
    <w:rsid w:val="00F13A85"/>
    <w:rsid w:val="00FA557C"/>
    <w:rsid w:val="00FC693F"/>
    <w:rsid w:val="00FF5C2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Balk1">
    <w:name w:val="heading 1"/>
    <w:basedOn w:val="Normal"/>
    <w:next w:val="Normal"/>
    <w:link w:val="Balk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alk2">
    <w:name w:val="heading 2"/>
    <w:basedOn w:val="Normal"/>
    <w:next w:val="Normal"/>
    <w:link w:val="Balk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alk3">
    <w:name w:val="heading 3"/>
    <w:basedOn w:val="Normal"/>
    <w:next w:val="Normal"/>
    <w:link w:val="Balk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Balk4">
    <w:name w:val="heading 4"/>
    <w:basedOn w:val="Normal"/>
    <w:next w:val="Normal"/>
    <w:link w:val="Balk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Balk5">
    <w:name w:val="heading 5"/>
    <w:basedOn w:val="Normal"/>
    <w:next w:val="Normal"/>
    <w:link w:val="Balk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Balk6">
    <w:name w:val="heading 6"/>
    <w:basedOn w:val="Normal"/>
    <w:next w:val="Normal"/>
    <w:link w:val="Balk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Balk7">
    <w:name w:val="heading 7"/>
    <w:basedOn w:val="Normal"/>
    <w:next w:val="Normal"/>
    <w:link w:val="Balk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Balk8">
    <w:name w:val="heading 8"/>
    <w:basedOn w:val="Normal"/>
    <w:next w:val="Normal"/>
    <w:link w:val="Balk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Balk9">
    <w:name w:val="heading 9"/>
    <w:basedOn w:val="Normal"/>
    <w:next w:val="Normal"/>
    <w:link w:val="Balk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E618BF"/>
    <w:pPr>
      <w:tabs>
        <w:tab w:val="center" w:pos="4680"/>
        <w:tab w:val="right" w:pos="9360"/>
      </w:tabs>
      <w:spacing w:after="0" w:line="240" w:lineRule="auto"/>
    </w:pPr>
  </w:style>
  <w:style w:type="character" w:customStyle="1" w:styleId="stbilgiChar">
    <w:name w:val="Üstbilgi Char"/>
    <w:basedOn w:val="VarsaylanParagrafYazTipi"/>
    <w:link w:val="stbilgi"/>
    <w:uiPriority w:val="99"/>
    <w:rsid w:val="00E618BF"/>
  </w:style>
  <w:style w:type="paragraph" w:styleId="Altbilgi">
    <w:name w:val="footer"/>
    <w:basedOn w:val="Normal"/>
    <w:link w:val="AltbilgiChar"/>
    <w:uiPriority w:val="99"/>
    <w:unhideWhenUsed/>
    <w:rsid w:val="00E618BF"/>
    <w:pPr>
      <w:tabs>
        <w:tab w:val="center" w:pos="4680"/>
        <w:tab w:val="right" w:pos="9360"/>
      </w:tabs>
      <w:spacing w:after="0" w:line="240" w:lineRule="auto"/>
    </w:pPr>
  </w:style>
  <w:style w:type="character" w:customStyle="1" w:styleId="AltbilgiChar">
    <w:name w:val="Altbilgi Char"/>
    <w:basedOn w:val="VarsaylanParagrafYazTipi"/>
    <w:link w:val="Altbilgi"/>
    <w:uiPriority w:val="99"/>
    <w:rsid w:val="00E618BF"/>
  </w:style>
  <w:style w:type="paragraph" w:styleId="AralkYok">
    <w:name w:val="No Spacing"/>
    <w:uiPriority w:val="1"/>
    <w:qFormat/>
    <w:rsid w:val="00FC693F"/>
    <w:pPr>
      <w:spacing w:after="0" w:line="240" w:lineRule="auto"/>
    </w:pPr>
  </w:style>
  <w:style w:type="character" w:customStyle="1" w:styleId="Balk1Char">
    <w:name w:val="Başlık 1 Char"/>
    <w:basedOn w:val="VarsaylanParagrafYazTipi"/>
    <w:link w:val="Balk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Balk2Char">
    <w:name w:val="Başlık 2 Char"/>
    <w:basedOn w:val="VarsaylanParagrafYazTipi"/>
    <w:link w:val="Balk2"/>
    <w:uiPriority w:val="9"/>
    <w:rsid w:val="00FC693F"/>
    <w:rPr>
      <w:rFonts w:asciiTheme="majorHAnsi" w:eastAsiaTheme="majorEastAsia" w:hAnsiTheme="majorHAnsi" w:cstheme="majorBidi"/>
      <w:b/>
      <w:bCs/>
      <w:color w:val="4F81BD" w:themeColor="accent1"/>
      <w:sz w:val="26"/>
      <w:szCs w:val="26"/>
    </w:rPr>
  </w:style>
  <w:style w:type="character" w:customStyle="1" w:styleId="Balk3Char">
    <w:name w:val="Başlık 3 Char"/>
    <w:basedOn w:val="VarsaylanParagrafYazTipi"/>
    <w:link w:val="Balk3"/>
    <w:uiPriority w:val="9"/>
    <w:rsid w:val="00FC693F"/>
    <w:rPr>
      <w:rFonts w:asciiTheme="majorHAnsi" w:eastAsiaTheme="majorEastAsia" w:hAnsiTheme="majorHAnsi" w:cstheme="majorBidi"/>
      <w:b/>
      <w:bCs/>
      <w:color w:val="4F81BD" w:themeColor="accent1"/>
    </w:rPr>
  </w:style>
  <w:style w:type="paragraph" w:styleId="KonuBal">
    <w:name w:val="Title"/>
    <w:basedOn w:val="Normal"/>
    <w:next w:val="Normal"/>
    <w:link w:val="KonuBal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KonuBalChar">
    <w:name w:val="Konu Başlığı Char"/>
    <w:basedOn w:val="VarsaylanParagrafYazTipi"/>
    <w:link w:val="KonuBal"/>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AltKonuBal">
    <w:name w:val="Subtitle"/>
    <w:basedOn w:val="Normal"/>
    <w:next w:val="Normal"/>
    <w:link w:val="AltKonuBal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ltKonuBalChar">
    <w:name w:val="Alt Konu Başlığı Char"/>
    <w:basedOn w:val="VarsaylanParagrafYazTipi"/>
    <w:link w:val="AltKonuBal"/>
    <w:uiPriority w:val="11"/>
    <w:rsid w:val="00FC693F"/>
    <w:rPr>
      <w:rFonts w:asciiTheme="majorHAnsi" w:eastAsiaTheme="majorEastAsia" w:hAnsiTheme="majorHAnsi" w:cstheme="majorBidi"/>
      <w:i/>
      <w:iCs/>
      <w:color w:val="4F81BD" w:themeColor="accent1"/>
      <w:spacing w:val="15"/>
      <w:sz w:val="24"/>
      <w:szCs w:val="24"/>
    </w:rPr>
  </w:style>
  <w:style w:type="paragraph" w:styleId="ListeParagraf">
    <w:name w:val="List Paragraph"/>
    <w:basedOn w:val="Normal"/>
    <w:uiPriority w:val="34"/>
    <w:qFormat/>
    <w:rsid w:val="00FC693F"/>
    <w:pPr>
      <w:ind w:left="720"/>
      <w:contextualSpacing/>
    </w:pPr>
  </w:style>
  <w:style w:type="paragraph" w:styleId="GvdeMetni">
    <w:name w:val="Body Text"/>
    <w:basedOn w:val="Normal"/>
    <w:link w:val="GvdeMetniChar"/>
    <w:uiPriority w:val="99"/>
    <w:unhideWhenUsed/>
    <w:rsid w:val="00AA1D8D"/>
    <w:pPr>
      <w:spacing w:after="120"/>
    </w:pPr>
  </w:style>
  <w:style w:type="character" w:customStyle="1" w:styleId="GvdeMetniChar">
    <w:name w:val="Gövde Metni Char"/>
    <w:basedOn w:val="VarsaylanParagrafYazTipi"/>
    <w:link w:val="GvdeMetni"/>
    <w:uiPriority w:val="99"/>
    <w:rsid w:val="00AA1D8D"/>
  </w:style>
  <w:style w:type="paragraph" w:styleId="GvdeMetni2">
    <w:name w:val="Body Text 2"/>
    <w:basedOn w:val="Normal"/>
    <w:link w:val="GvdeMetni2Char"/>
    <w:uiPriority w:val="99"/>
    <w:unhideWhenUsed/>
    <w:rsid w:val="00AA1D8D"/>
    <w:pPr>
      <w:spacing w:after="120" w:line="480" w:lineRule="auto"/>
    </w:pPr>
  </w:style>
  <w:style w:type="character" w:customStyle="1" w:styleId="GvdeMetni2Char">
    <w:name w:val="Gövde Metni 2 Char"/>
    <w:basedOn w:val="VarsaylanParagrafYazTipi"/>
    <w:link w:val="GvdeMetni2"/>
    <w:uiPriority w:val="99"/>
    <w:rsid w:val="00AA1D8D"/>
  </w:style>
  <w:style w:type="paragraph" w:styleId="GvdeMetni3">
    <w:name w:val="Body Text 3"/>
    <w:basedOn w:val="Normal"/>
    <w:link w:val="GvdeMetni3Char"/>
    <w:uiPriority w:val="99"/>
    <w:unhideWhenUsed/>
    <w:rsid w:val="00AA1D8D"/>
    <w:pPr>
      <w:spacing w:after="120"/>
    </w:pPr>
    <w:rPr>
      <w:sz w:val="16"/>
      <w:szCs w:val="16"/>
    </w:rPr>
  </w:style>
  <w:style w:type="character" w:customStyle="1" w:styleId="GvdeMetni3Char">
    <w:name w:val="Gövde Metni 3 Char"/>
    <w:basedOn w:val="VarsaylanParagrafYazTipi"/>
    <w:link w:val="GvdeMetni3"/>
    <w:uiPriority w:val="99"/>
    <w:rsid w:val="00AA1D8D"/>
    <w:rPr>
      <w:sz w:val="16"/>
      <w:szCs w:val="16"/>
    </w:rPr>
  </w:style>
  <w:style w:type="paragraph" w:styleId="Liste">
    <w:name w:val="List"/>
    <w:basedOn w:val="Normal"/>
    <w:uiPriority w:val="99"/>
    <w:unhideWhenUsed/>
    <w:rsid w:val="00AA1D8D"/>
    <w:pPr>
      <w:ind w:left="360" w:hanging="360"/>
      <w:contextualSpacing/>
    </w:pPr>
  </w:style>
  <w:style w:type="paragraph" w:styleId="Liste2">
    <w:name w:val="List 2"/>
    <w:basedOn w:val="Normal"/>
    <w:uiPriority w:val="99"/>
    <w:unhideWhenUsed/>
    <w:rsid w:val="00326F90"/>
    <w:pPr>
      <w:ind w:left="720" w:hanging="360"/>
      <w:contextualSpacing/>
    </w:pPr>
  </w:style>
  <w:style w:type="paragraph" w:styleId="Liste3">
    <w:name w:val="List 3"/>
    <w:basedOn w:val="Normal"/>
    <w:uiPriority w:val="99"/>
    <w:unhideWhenUsed/>
    <w:rsid w:val="00326F90"/>
    <w:pPr>
      <w:ind w:left="1080" w:hanging="360"/>
      <w:contextualSpacing/>
    </w:pPr>
  </w:style>
  <w:style w:type="paragraph" w:styleId="ListeMaddemi">
    <w:name w:val="List Bullet"/>
    <w:basedOn w:val="Normal"/>
    <w:uiPriority w:val="99"/>
    <w:unhideWhenUsed/>
    <w:rsid w:val="00326F90"/>
    <w:pPr>
      <w:numPr>
        <w:numId w:val="1"/>
      </w:numPr>
      <w:contextualSpacing/>
    </w:pPr>
  </w:style>
  <w:style w:type="paragraph" w:styleId="ListeMaddemi2">
    <w:name w:val="List Bullet 2"/>
    <w:basedOn w:val="Normal"/>
    <w:uiPriority w:val="99"/>
    <w:unhideWhenUsed/>
    <w:rsid w:val="00326F90"/>
    <w:pPr>
      <w:numPr>
        <w:numId w:val="2"/>
      </w:numPr>
      <w:contextualSpacing/>
    </w:pPr>
  </w:style>
  <w:style w:type="paragraph" w:styleId="ListeMaddemi3">
    <w:name w:val="List Bullet 3"/>
    <w:basedOn w:val="Normal"/>
    <w:uiPriority w:val="99"/>
    <w:unhideWhenUsed/>
    <w:rsid w:val="00326F90"/>
    <w:pPr>
      <w:numPr>
        <w:numId w:val="3"/>
      </w:numPr>
      <w:contextualSpacing/>
    </w:pPr>
  </w:style>
  <w:style w:type="paragraph" w:styleId="ListeNumaras">
    <w:name w:val="List Number"/>
    <w:basedOn w:val="Normal"/>
    <w:uiPriority w:val="99"/>
    <w:unhideWhenUsed/>
    <w:rsid w:val="00326F90"/>
    <w:pPr>
      <w:numPr>
        <w:numId w:val="5"/>
      </w:numPr>
      <w:contextualSpacing/>
    </w:pPr>
  </w:style>
  <w:style w:type="paragraph" w:styleId="ListeNumaras2">
    <w:name w:val="List Number 2"/>
    <w:basedOn w:val="Normal"/>
    <w:uiPriority w:val="99"/>
    <w:unhideWhenUsed/>
    <w:rsid w:val="0029639D"/>
    <w:pPr>
      <w:numPr>
        <w:numId w:val="6"/>
      </w:numPr>
      <w:contextualSpacing/>
    </w:pPr>
  </w:style>
  <w:style w:type="paragraph" w:styleId="ListeNumaras3">
    <w:name w:val="List Number 3"/>
    <w:basedOn w:val="Normal"/>
    <w:uiPriority w:val="99"/>
    <w:unhideWhenUsed/>
    <w:rsid w:val="0029639D"/>
    <w:pPr>
      <w:numPr>
        <w:numId w:val="7"/>
      </w:numPr>
      <w:contextualSpacing/>
    </w:pPr>
  </w:style>
  <w:style w:type="paragraph" w:styleId="ListeDevam">
    <w:name w:val="List Continue"/>
    <w:basedOn w:val="Normal"/>
    <w:uiPriority w:val="99"/>
    <w:unhideWhenUsed/>
    <w:rsid w:val="0029639D"/>
    <w:pPr>
      <w:spacing w:after="120"/>
      <w:ind w:left="360"/>
      <w:contextualSpacing/>
    </w:pPr>
  </w:style>
  <w:style w:type="paragraph" w:styleId="ListeDevam2">
    <w:name w:val="List Continue 2"/>
    <w:basedOn w:val="Normal"/>
    <w:uiPriority w:val="99"/>
    <w:unhideWhenUsed/>
    <w:rsid w:val="0029639D"/>
    <w:pPr>
      <w:spacing w:after="120"/>
      <w:ind w:left="720"/>
      <w:contextualSpacing/>
    </w:pPr>
  </w:style>
  <w:style w:type="paragraph" w:styleId="ListeDevam3">
    <w:name w:val="List Continue 3"/>
    <w:basedOn w:val="Normal"/>
    <w:uiPriority w:val="99"/>
    <w:unhideWhenUsed/>
    <w:rsid w:val="0029639D"/>
    <w:pPr>
      <w:spacing w:after="120"/>
      <w:ind w:left="1080"/>
      <w:contextualSpacing/>
    </w:pPr>
  </w:style>
  <w:style w:type="paragraph" w:styleId="MakroMetni">
    <w:name w:val="macro"/>
    <w:link w:val="MakroMetni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kroMetniChar">
    <w:name w:val="Makro Metni Char"/>
    <w:basedOn w:val="VarsaylanParagrafYazTipi"/>
    <w:link w:val="MakroMetni"/>
    <w:uiPriority w:val="99"/>
    <w:rsid w:val="0029639D"/>
    <w:rPr>
      <w:rFonts w:ascii="Courier" w:hAnsi="Courier"/>
      <w:sz w:val="20"/>
      <w:szCs w:val="20"/>
    </w:rPr>
  </w:style>
  <w:style w:type="paragraph" w:styleId="Trnak">
    <w:name w:val="Quote"/>
    <w:basedOn w:val="Normal"/>
    <w:next w:val="Normal"/>
    <w:link w:val="TrnakChar"/>
    <w:uiPriority w:val="29"/>
    <w:qFormat/>
    <w:rsid w:val="00FC693F"/>
    <w:rPr>
      <w:i/>
      <w:iCs/>
      <w:color w:val="000000" w:themeColor="text1"/>
    </w:rPr>
  </w:style>
  <w:style w:type="character" w:customStyle="1" w:styleId="TrnakChar">
    <w:name w:val="Tırnak Char"/>
    <w:basedOn w:val="VarsaylanParagrafYazTipi"/>
    <w:link w:val="Trnak"/>
    <w:uiPriority w:val="29"/>
    <w:rsid w:val="00FC693F"/>
    <w:rPr>
      <w:i/>
      <w:iCs/>
      <w:color w:val="000000" w:themeColor="text1"/>
    </w:rPr>
  </w:style>
  <w:style w:type="character" w:customStyle="1" w:styleId="Balk4Char">
    <w:name w:val="Başlık 4 Char"/>
    <w:basedOn w:val="VarsaylanParagrafYazTipi"/>
    <w:link w:val="Balk4"/>
    <w:uiPriority w:val="9"/>
    <w:semiHidden/>
    <w:rsid w:val="00FC693F"/>
    <w:rPr>
      <w:rFonts w:asciiTheme="majorHAnsi" w:eastAsiaTheme="majorEastAsia" w:hAnsiTheme="majorHAnsi" w:cstheme="majorBidi"/>
      <w:b/>
      <w:bCs/>
      <w:i/>
      <w:iCs/>
      <w:color w:val="4F81BD" w:themeColor="accent1"/>
    </w:rPr>
  </w:style>
  <w:style w:type="character" w:customStyle="1" w:styleId="Balk5Char">
    <w:name w:val="Başlık 5 Char"/>
    <w:basedOn w:val="VarsaylanParagrafYazTipi"/>
    <w:link w:val="Balk5"/>
    <w:uiPriority w:val="9"/>
    <w:semiHidden/>
    <w:rsid w:val="00FC693F"/>
    <w:rPr>
      <w:rFonts w:asciiTheme="majorHAnsi" w:eastAsiaTheme="majorEastAsia" w:hAnsiTheme="majorHAnsi" w:cstheme="majorBidi"/>
      <w:color w:val="243F60" w:themeColor="accent1" w:themeShade="7F"/>
    </w:rPr>
  </w:style>
  <w:style w:type="character" w:customStyle="1" w:styleId="Balk6Char">
    <w:name w:val="Başlık 6 Char"/>
    <w:basedOn w:val="VarsaylanParagrafYazTipi"/>
    <w:link w:val="Balk6"/>
    <w:uiPriority w:val="9"/>
    <w:semiHidden/>
    <w:rsid w:val="00FC693F"/>
    <w:rPr>
      <w:rFonts w:asciiTheme="majorHAnsi" w:eastAsiaTheme="majorEastAsia" w:hAnsiTheme="majorHAnsi" w:cstheme="majorBidi"/>
      <w:i/>
      <w:iCs/>
      <w:color w:val="243F60" w:themeColor="accent1" w:themeShade="7F"/>
    </w:rPr>
  </w:style>
  <w:style w:type="character" w:customStyle="1" w:styleId="Balk7Char">
    <w:name w:val="Başlık 7 Char"/>
    <w:basedOn w:val="VarsaylanParagrafYazTipi"/>
    <w:link w:val="Balk7"/>
    <w:uiPriority w:val="9"/>
    <w:semiHidden/>
    <w:rsid w:val="00FC693F"/>
    <w:rPr>
      <w:rFonts w:asciiTheme="majorHAnsi" w:eastAsiaTheme="majorEastAsia" w:hAnsiTheme="majorHAnsi" w:cstheme="majorBidi"/>
      <w:i/>
      <w:iCs/>
      <w:color w:val="404040" w:themeColor="text1" w:themeTint="BF"/>
    </w:rPr>
  </w:style>
  <w:style w:type="character" w:customStyle="1" w:styleId="Balk8Char">
    <w:name w:val="Başlık 8 Char"/>
    <w:basedOn w:val="VarsaylanParagrafYazTipi"/>
    <w:link w:val="Balk8"/>
    <w:uiPriority w:val="9"/>
    <w:semiHidden/>
    <w:rsid w:val="00FC693F"/>
    <w:rPr>
      <w:rFonts w:asciiTheme="majorHAnsi" w:eastAsiaTheme="majorEastAsia" w:hAnsiTheme="majorHAnsi" w:cstheme="majorBidi"/>
      <w:color w:val="4F81BD" w:themeColor="accent1"/>
      <w:sz w:val="20"/>
      <w:szCs w:val="20"/>
    </w:rPr>
  </w:style>
  <w:style w:type="character" w:customStyle="1" w:styleId="Balk9Char">
    <w:name w:val="Başlık 9 Char"/>
    <w:basedOn w:val="VarsaylanParagrafYazTipi"/>
    <w:link w:val="Balk9"/>
    <w:uiPriority w:val="9"/>
    <w:semiHidden/>
    <w:rsid w:val="00FC693F"/>
    <w:rPr>
      <w:rFonts w:asciiTheme="majorHAnsi" w:eastAsiaTheme="majorEastAsia" w:hAnsiTheme="majorHAnsi" w:cstheme="majorBidi"/>
      <w:i/>
      <w:iCs/>
      <w:color w:val="404040" w:themeColor="text1" w:themeTint="BF"/>
      <w:sz w:val="20"/>
      <w:szCs w:val="20"/>
    </w:rPr>
  </w:style>
  <w:style w:type="paragraph" w:styleId="ResimYazs">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Gl">
    <w:name w:val="Strong"/>
    <w:basedOn w:val="VarsaylanParagrafYazTipi"/>
    <w:uiPriority w:val="22"/>
    <w:qFormat/>
    <w:rsid w:val="00FC693F"/>
    <w:rPr>
      <w:b/>
      <w:bCs/>
    </w:rPr>
  </w:style>
  <w:style w:type="character" w:styleId="Vurgu">
    <w:name w:val="Emphasis"/>
    <w:basedOn w:val="VarsaylanParagrafYazTipi"/>
    <w:uiPriority w:val="20"/>
    <w:qFormat/>
    <w:rsid w:val="00FC693F"/>
    <w:rPr>
      <w:i/>
      <w:iCs/>
    </w:rPr>
  </w:style>
  <w:style w:type="paragraph" w:styleId="KeskinTrnak">
    <w:name w:val="Intense Quote"/>
    <w:basedOn w:val="Normal"/>
    <w:next w:val="Normal"/>
    <w:link w:val="KeskinTrnak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KeskinTrnakChar">
    <w:name w:val="Keskin Tırnak Char"/>
    <w:basedOn w:val="VarsaylanParagrafYazTipi"/>
    <w:link w:val="KeskinTrnak"/>
    <w:uiPriority w:val="30"/>
    <w:rsid w:val="00FC693F"/>
    <w:rPr>
      <w:b/>
      <w:bCs/>
      <w:i/>
      <w:iCs/>
      <w:color w:val="4F81BD" w:themeColor="accent1"/>
    </w:rPr>
  </w:style>
  <w:style w:type="character" w:styleId="HafifVurgulama">
    <w:name w:val="Subtle Emphasis"/>
    <w:basedOn w:val="VarsaylanParagrafYazTipi"/>
    <w:uiPriority w:val="19"/>
    <w:qFormat/>
    <w:rsid w:val="00FC693F"/>
    <w:rPr>
      <w:i/>
      <w:iCs/>
      <w:color w:val="808080" w:themeColor="text1" w:themeTint="7F"/>
    </w:rPr>
  </w:style>
  <w:style w:type="character" w:styleId="GlVurgulama">
    <w:name w:val="Intense Emphasis"/>
    <w:basedOn w:val="VarsaylanParagrafYazTipi"/>
    <w:uiPriority w:val="21"/>
    <w:qFormat/>
    <w:rsid w:val="00FC693F"/>
    <w:rPr>
      <w:b/>
      <w:bCs/>
      <w:i/>
      <w:iCs/>
      <w:color w:val="4F81BD" w:themeColor="accent1"/>
    </w:rPr>
  </w:style>
  <w:style w:type="character" w:styleId="HafifBavuru">
    <w:name w:val="Subtle Reference"/>
    <w:basedOn w:val="VarsaylanParagrafYazTipi"/>
    <w:uiPriority w:val="31"/>
    <w:qFormat/>
    <w:rsid w:val="00FC693F"/>
    <w:rPr>
      <w:smallCaps/>
      <w:color w:val="C0504D" w:themeColor="accent2"/>
      <w:u w:val="single"/>
    </w:rPr>
  </w:style>
  <w:style w:type="character" w:styleId="GlBavuru">
    <w:name w:val="Intense Reference"/>
    <w:basedOn w:val="VarsaylanParagrafYazTipi"/>
    <w:uiPriority w:val="32"/>
    <w:qFormat/>
    <w:rsid w:val="00FC693F"/>
    <w:rPr>
      <w:b/>
      <w:bCs/>
      <w:smallCaps/>
      <w:color w:val="C0504D" w:themeColor="accent2"/>
      <w:spacing w:val="5"/>
      <w:u w:val="single"/>
    </w:rPr>
  </w:style>
  <w:style w:type="character" w:styleId="KitapBal">
    <w:name w:val="Book Title"/>
    <w:basedOn w:val="VarsaylanParagrafYazTipi"/>
    <w:uiPriority w:val="33"/>
    <w:qFormat/>
    <w:rsid w:val="00FC693F"/>
    <w:rPr>
      <w:b/>
      <w:bCs/>
      <w:smallCaps/>
      <w:spacing w:val="5"/>
    </w:rPr>
  </w:style>
  <w:style w:type="paragraph" w:styleId="TBal">
    <w:name w:val="TOC Heading"/>
    <w:basedOn w:val="Balk1"/>
    <w:next w:val="Normal"/>
    <w:uiPriority w:val="39"/>
    <w:semiHidden/>
    <w:unhideWhenUsed/>
    <w:qFormat/>
    <w:rsid w:val="00FC693F"/>
    <w:pPr>
      <w:outlineLvl w:val="9"/>
    </w:pPr>
  </w:style>
  <w:style w:type="table" w:styleId="TabloKlavuzu">
    <w:name w:val="Table Grid"/>
    <w:basedOn w:val="NormalTablo"/>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kGlgeleme">
    <w:name w:val="Light Shading"/>
    <w:basedOn w:val="NormalTablo"/>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AkGlgeleme-Vurgu1">
    <w:name w:val="Light Shading Accent 1"/>
    <w:basedOn w:val="NormalTablo"/>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AkGlgeleme-Vurgu2">
    <w:name w:val="Light Shading Accent 2"/>
    <w:basedOn w:val="NormalTablo"/>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AkGlgeleme-Vurgu3">
    <w:name w:val="Light Shading Accent 3"/>
    <w:basedOn w:val="NormalTablo"/>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AkGlgeleme-Vurgu4">
    <w:name w:val="Light Shading Accent 4"/>
    <w:basedOn w:val="NormalTablo"/>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AkGlgeleme-Vurgu5">
    <w:name w:val="Light Shading Accent 5"/>
    <w:basedOn w:val="NormalTablo"/>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AkGlgeleme-Vurgu6">
    <w:name w:val="Light Shading Accent 6"/>
    <w:basedOn w:val="NormalTablo"/>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kListe">
    <w:name w:val="Light List"/>
    <w:basedOn w:val="NormalTablo"/>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AkListe-Vurgu1">
    <w:name w:val="Light List Accent 1"/>
    <w:basedOn w:val="NormalTablo"/>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AkListe-Vurgu2">
    <w:name w:val="Light List Accent 2"/>
    <w:basedOn w:val="NormalTablo"/>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AkListe-Vurgu3">
    <w:name w:val="Light List Accent 3"/>
    <w:basedOn w:val="NormalTablo"/>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AkListe-Vurgu4">
    <w:name w:val="Light List Accent 4"/>
    <w:basedOn w:val="NormalTablo"/>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AkListe-Vurgu5">
    <w:name w:val="Light List Accent 5"/>
    <w:basedOn w:val="NormalTablo"/>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AkListe-Vurgu6">
    <w:name w:val="Light List Accent 6"/>
    <w:basedOn w:val="NormalTablo"/>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kKlavuz">
    <w:name w:val="Light Grid"/>
    <w:basedOn w:val="NormalTablo"/>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AkKlavuz-Vurgu1">
    <w:name w:val="Light Grid Accent 1"/>
    <w:basedOn w:val="NormalTablo"/>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AkKlavuz-Vurgu2">
    <w:name w:val="Light Grid Accent 2"/>
    <w:basedOn w:val="NormalTablo"/>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AkKlavuz-Vurgu3">
    <w:name w:val="Light Grid Accent 3"/>
    <w:basedOn w:val="NormalTablo"/>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AkKlavuz-Vurgu4">
    <w:name w:val="Light Grid Accent 4"/>
    <w:basedOn w:val="NormalTablo"/>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AkKlavuz-Vurgu5">
    <w:name w:val="Light Grid Accent 5"/>
    <w:basedOn w:val="NormalTablo"/>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AkKlavuz-Vurgu6">
    <w:name w:val="Light Grid Accent 6"/>
    <w:basedOn w:val="NormalTablo"/>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OrtaGlgeleme1">
    <w:name w:val="Medium Shading 1"/>
    <w:basedOn w:val="NormalTablo"/>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OrtaGlgeleme1-Vurgu1">
    <w:name w:val="Medium Shading 1 Accent 1"/>
    <w:basedOn w:val="NormalTablo"/>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OrtaGlgeleme1-Vurgu2">
    <w:name w:val="Medium Shading 1 Accent 2"/>
    <w:basedOn w:val="NormalTablo"/>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OrtaGlgeleme1-Vurgu3">
    <w:name w:val="Medium Shading 1 Accent 3"/>
    <w:basedOn w:val="NormalTablo"/>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OrtaGlgeleme1-Vurgu4">
    <w:name w:val="Medium Shading 1 Accent 4"/>
    <w:basedOn w:val="NormalTablo"/>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OrtaGlgeleme1-Vurgu5">
    <w:name w:val="Medium Shading 1 Accent 5"/>
    <w:basedOn w:val="NormalTablo"/>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OrtaGlgeleme1-Vurgu6">
    <w:name w:val="Medium Shading 1 Accent 6"/>
    <w:basedOn w:val="NormalTablo"/>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OrtaGlgeleme2">
    <w:name w:val="Medium Shading 2"/>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Glgeleme2-Vurgu1">
    <w:name w:val="Medium Shading 2 Accent 1"/>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Glgeleme2-Vurgu2">
    <w:name w:val="Medium Shading 2 Accent 2"/>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Glgeleme2-Vurgu3">
    <w:name w:val="Medium Shading 2 Accent 3"/>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Glgeleme2-Vurgu4">
    <w:name w:val="Medium Shading 2 Accent 4"/>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Glgeleme2-Vurgu5">
    <w:name w:val="Medium Shading 2 Accent 5"/>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Glgeleme2-Vurgu6">
    <w:name w:val="Medium Shading 2 Accent 6"/>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Liste1">
    <w:name w:val="Medium List 1"/>
    <w:basedOn w:val="NormalTablo"/>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OrtaListe1-Vurgu1">
    <w:name w:val="Medium List 1 Accent 1"/>
    <w:basedOn w:val="NormalTablo"/>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OrtaListe1-Vurgu2">
    <w:name w:val="Medium List 1 Accent 2"/>
    <w:basedOn w:val="NormalTablo"/>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OrtaListe1-Vurgu3">
    <w:name w:val="Medium List 1 Accent 3"/>
    <w:basedOn w:val="NormalTablo"/>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OrtaListe1-Vurgu4">
    <w:name w:val="Medium List 1 Accent 4"/>
    <w:basedOn w:val="NormalTablo"/>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OrtaListe1-Vurgu5">
    <w:name w:val="Medium List 1 Accent 5"/>
    <w:basedOn w:val="NormalTablo"/>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OrtaListe1-Vurgu6">
    <w:name w:val="Medium List 1 Accent 6"/>
    <w:basedOn w:val="NormalTablo"/>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OrtaListe2">
    <w:name w:val="Medium List 2"/>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2-Vurgu1">
    <w:name w:val="Medium List 2 Accent 1"/>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e2-Vurgu2">
    <w:name w:val="Medium List 2 Accent 2"/>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e2-Vurgu3">
    <w:name w:val="Medium List 2 Accent 3"/>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e2-Vurgu4">
    <w:name w:val="Medium List 2 Accent 4"/>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e2-Vurgu5">
    <w:name w:val="Medium List 2 Accent 5"/>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e2-Vurgu6">
    <w:name w:val="Medium List 2 Accent 6"/>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OrtaKlavuz1">
    <w:name w:val="Medium Grid 1"/>
    <w:basedOn w:val="NormalTablo"/>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OrtaKlavuz1-Vurgu1">
    <w:name w:val="Medium Grid 1 Accent 1"/>
    <w:basedOn w:val="NormalTablo"/>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OrtaKlavuz1-Vurgu2">
    <w:name w:val="Medium Grid 1 Accent 2"/>
    <w:basedOn w:val="NormalTablo"/>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OrtaKlavuz1-Vurgu3">
    <w:name w:val="Medium Grid 1 Accent 3"/>
    <w:basedOn w:val="NormalTablo"/>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OrtaKlavuz1-Vurgu4">
    <w:name w:val="Medium Grid 1 Accent 4"/>
    <w:basedOn w:val="NormalTablo"/>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OrtaKlavuz1-Vurgu5">
    <w:name w:val="Medium Grid 1 Accent 5"/>
    <w:basedOn w:val="NormalTablo"/>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OrtaKlavuz1-Vurgu6">
    <w:name w:val="Medium Grid 1 Accent 6"/>
    <w:basedOn w:val="NormalTablo"/>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OrtaKlavuz2">
    <w:name w:val="Medium Grid 2"/>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OrtaKlavuz2-Vurgu1">
    <w:name w:val="Medium Grid 2 Accent 1"/>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OrtaKlavuz2-Vurgu2">
    <w:name w:val="Medium Grid 2 Accent 2"/>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OrtaKlavuz2-Vurgu3">
    <w:name w:val="Medium Grid 2 Accent 3"/>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OrtaKlavuz2-Vurgu4">
    <w:name w:val="Medium Grid 2 Accent 4"/>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OrtaKlavuz2-Vurgu5">
    <w:name w:val="Medium Grid 2 Accent 5"/>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OrtaKlavuz2-Vurgu6">
    <w:name w:val="Medium Grid 2 Accent 6"/>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OrtaKlavuz3">
    <w:name w:val="Medium Grid 3"/>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OrtaKlavuz3-Vurgu1">
    <w:name w:val="Medium Grid 3 Accent 1"/>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OrtaKlavuz3-Vurgu2">
    <w:name w:val="Medium Grid 3 Accent 2"/>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OrtaKlavuz3-Vurgu3">
    <w:name w:val="Medium Grid 3 Accent 3"/>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OrtaKlavuz3-Vurgu4">
    <w:name w:val="Medium Grid 3 Accent 4"/>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OrtaKlavuz3-Vurgu5">
    <w:name w:val="Medium Grid 3 Accent 5"/>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OrtaKlavuz3-Vurgu6">
    <w:name w:val="Medium Grid 3 Accent 6"/>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KoyuListe">
    <w:name w:val="Dark List"/>
    <w:basedOn w:val="NormalTablo"/>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KoyuListe-Vurgu1">
    <w:name w:val="Dark List Accent 1"/>
    <w:basedOn w:val="NormalTablo"/>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KoyuListe-Vurgu2">
    <w:name w:val="Dark List Accent 2"/>
    <w:basedOn w:val="NormalTablo"/>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KoyuListe-Vurgu3">
    <w:name w:val="Dark List Accent 3"/>
    <w:basedOn w:val="NormalTablo"/>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KoyuListe-Vurgu4">
    <w:name w:val="Dark List Accent 4"/>
    <w:basedOn w:val="NormalTablo"/>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KoyuListe-Vurgu5">
    <w:name w:val="Dark List Accent 5"/>
    <w:basedOn w:val="NormalTablo"/>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KoyuListe-Vurgu6">
    <w:name w:val="Dark List Accent 6"/>
    <w:basedOn w:val="NormalTablo"/>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RenkliGlgeleme">
    <w:name w:val="Colorful Shading"/>
    <w:basedOn w:val="NormalTablo"/>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RenkliGlgeleme-Vurgu1">
    <w:name w:val="Colorful Shading Accent 1"/>
    <w:basedOn w:val="NormalTablo"/>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RenkliGlgeleme-Vurgu2">
    <w:name w:val="Colorful Shading Accent 2"/>
    <w:basedOn w:val="NormalTablo"/>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RenkliGlgeleme-Vurgu3">
    <w:name w:val="Colorful Shading Accent 3"/>
    <w:basedOn w:val="NormalTablo"/>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RenkliGlgeleme-Vurgu4">
    <w:name w:val="Colorful Shading Accent 4"/>
    <w:basedOn w:val="NormalTablo"/>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RenkliGlgeleme-Vurgu5">
    <w:name w:val="Colorful Shading Accent 5"/>
    <w:basedOn w:val="NormalTablo"/>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RenkliGlgeleme-Vurgu6">
    <w:name w:val="Colorful Shading Accent 6"/>
    <w:basedOn w:val="NormalTablo"/>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RenkliListe">
    <w:name w:val="Colorful List"/>
    <w:basedOn w:val="NormalTablo"/>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RenkliListe-Vurgu1">
    <w:name w:val="Colorful List Accent 1"/>
    <w:basedOn w:val="NormalTablo"/>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RenkliListe-Vurgu2">
    <w:name w:val="Colorful List Accent 2"/>
    <w:basedOn w:val="NormalTablo"/>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RenkliListe-Vurgu3">
    <w:name w:val="Colorful List Accent 3"/>
    <w:basedOn w:val="NormalTablo"/>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RenkliListe-Vurgu4">
    <w:name w:val="Colorful List Accent 4"/>
    <w:basedOn w:val="NormalTablo"/>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RenkliListe-Vurgu5">
    <w:name w:val="Colorful List Accent 5"/>
    <w:basedOn w:val="NormalTablo"/>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RenkliListe-Vurgu6">
    <w:name w:val="Colorful List Accent 6"/>
    <w:basedOn w:val="NormalTablo"/>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RenkliKlavuz">
    <w:name w:val="Colorful Grid"/>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RenkliKlavuz-Vurgu1">
    <w:name w:val="Colorful Grid Accent 1"/>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RenkliKlavuz-Vurgu2">
    <w:name w:val="Colorful Grid Accent 2"/>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RenkliKlavuz-Vurgu3">
    <w:name w:val="Colorful Grid Accent 3"/>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RenkliKlavuz-Vurgu4">
    <w:name w:val="Colorful Grid Accent 4"/>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RenkliKlavuz-Vurgu5">
    <w:name w:val="Colorful Grid Accent 5"/>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RenkliKlavuz-Vurgu6">
    <w:name w:val="Colorful Grid Accent 6"/>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Kpr">
    <w:name w:val="Hyperlink"/>
    <w:basedOn w:val="VarsaylanParagrafYazTipi"/>
    <w:uiPriority w:val="99"/>
    <w:unhideWhenUsed/>
    <w:rsid w:val="003B73A8"/>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Balk1">
    <w:name w:val="heading 1"/>
    <w:basedOn w:val="Normal"/>
    <w:next w:val="Normal"/>
    <w:link w:val="Balk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alk2">
    <w:name w:val="heading 2"/>
    <w:basedOn w:val="Normal"/>
    <w:next w:val="Normal"/>
    <w:link w:val="Balk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alk3">
    <w:name w:val="heading 3"/>
    <w:basedOn w:val="Normal"/>
    <w:next w:val="Normal"/>
    <w:link w:val="Balk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Balk4">
    <w:name w:val="heading 4"/>
    <w:basedOn w:val="Normal"/>
    <w:next w:val="Normal"/>
    <w:link w:val="Balk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Balk5">
    <w:name w:val="heading 5"/>
    <w:basedOn w:val="Normal"/>
    <w:next w:val="Normal"/>
    <w:link w:val="Balk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Balk6">
    <w:name w:val="heading 6"/>
    <w:basedOn w:val="Normal"/>
    <w:next w:val="Normal"/>
    <w:link w:val="Balk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Balk7">
    <w:name w:val="heading 7"/>
    <w:basedOn w:val="Normal"/>
    <w:next w:val="Normal"/>
    <w:link w:val="Balk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Balk8">
    <w:name w:val="heading 8"/>
    <w:basedOn w:val="Normal"/>
    <w:next w:val="Normal"/>
    <w:link w:val="Balk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Balk9">
    <w:name w:val="heading 9"/>
    <w:basedOn w:val="Normal"/>
    <w:next w:val="Normal"/>
    <w:link w:val="Balk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E618BF"/>
    <w:pPr>
      <w:tabs>
        <w:tab w:val="center" w:pos="4680"/>
        <w:tab w:val="right" w:pos="9360"/>
      </w:tabs>
      <w:spacing w:after="0" w:line="240" w:lineRule="auto"/>
    </w:pPr>
  </w:style>
  <w:style w:type="character" w:customStyle="1" w:styleId="stbilgiChar">
    <w:name w:val="Üstbilgi Char"/>
    <w:basedOn w:val="VarsaylanParagrafYazTipi"/>
    <w:link w:val="stbilgi"/>
    <w:uiPriority w:val="99"/>
    <w:rsid w:val="00E618BF"/>
  </w:style>
  <w:style w:type="paragraph" w:styleId="Altbilgi">
    <w:name w:val="footer"/>
    <w:basedOn w:val="Normal"/>
    <w:link w:val="AltbilgiChar"/>
    <w:uiPriority w:val="99"/>
    <w:unhideWhenUsed/>
    <w:rsid w:val="00E618BF"/>
    <w:pPr>
      <w:tabs>
        <w:tab w:val="center" w:pos="4680"/>
        <w:tab w:val="right" w:pos="9360"/>
      </w:tabs>
      <w:spacing w:after="0" w:line="240" w:lineRule="auto"/>
    </w:pPr>
  </w:style>
  <w:style w:type="character" w:customStyle="1" w:styleId="AltbilgiChar">
    <w:name w:val="Altbilgi Char"/>
    <w:basedOn w:val="VarsaylanParagrafYazTipi"/>
    <w:link w:val="Altbilgi"/>
    <w:uiPriority w:val="99"/>
    <w:rsid w:val="00E618BF"/>
  </w:style>
  <w:style w:type="paragraph" w:styleId="AralkYok">
    <w:name w:val="No Spacing"/>
    <w:uiPriority w:val="1"/>
    <w:qFormat/>
    <w:rsid w:val="00FC693F"/>
    <w:pPr>
      <w:spacing w:after="0" w:line="240" w:lineRule="auto"/>
    </w:pPr>
  </w:style>
  <w:style w:type="character" w:customStyle="1" w:styleId="Balk1Char">
    <w:name w:val="Başlık 1 Char"/>
    <w:basedOn w:val="VarsaylanParagrafYazTipi"/>
    <w:link w:val="Balk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Balk2Char">
    <w:name w:val="Başlık 2 Char"/>
    <w:basedOn w:val="VarsaylanParagrafYazTipi"/>
    <w:link w:val="Balk2"/>
    <w:uiPriority w:val="9"/>
    <w:rsid w:val="00FC693F"/>
    <w:rPr>
      <w:rFonts w:asciiTheme="majorHAnsi" w:eastAsiaTheme="majorEastAsia" w:hAnsiTheme="majorHAnsi" w:cstheme="majorBidi"/>
      <w:b/>
      <w:bCs/>
      <w:color w:val="4F81BD" w:themeColor="accent1"/>
      <w:sz w:val="26"/>
      <w:szCs w:val="26"/>
    </w:rPr>
  </w:style>
  <w:style w:type="character" w:customStyle="1" w:styleId="Balk3Char">
    <w:name w:val="Başlık 3 Char"/>
    <w:basedOn w:val="VarsaylanParagrafYazTipi"/>
    <w:link w:val="Balk3"/>
    <w:uiPriority w:val="9"/>
    <w:rsid w:val="00FC693F"/>
    <w:rPr>
      <w:rFonts w:asciiTheme="majorHAnsi" w:eastAsiaTheme="majorEastAsia" w:hAnsiTheme="majorHAnsi" w:cstheme="majorBidi"/>
      <w:b/>
      <w:bCs/>
      <w:color w:val="4F81BD" w:themeColor="accent1"/>
    </w:rPr>
  </w:style>
  <w:style w:type="paragraph" w:styleId="KonuBal">
    <w:name w:val="Title"/>
    <w:basedOn w:val="Normal"/>
    <w:next w:val="Normal"/>
    <w:link w:val="KonuBal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KonuBalChar">
    <w:name w:val="Konu Başlığı Char"/>
    <w:basedOn w:val="VarsaylanParagrafYazTipi"/>
    <w:link w:val="KonuBal"/>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AltKonuBal">
    <w:name w:val="Subtitle"/>
    <w:basedOn w:val="Normal"/>
    <w:next w:val="Normal"/>
    <w:link w:val="AltKonuBal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ltKonuBalChar">
    <w:name w:val="Alt Konu Başlığı Char"/>
    <w:basedOn w:val="VarsaylanParagrafYazTipi"/>
    <w:link w:val="AltKonuBal"/>
    <w:uiPriority w:val="11"/>
    <w:rsid w:val="00FC693F"/>
    <w:rPr>
      <w:rFonts w:asciiTheme="majorHAnsi" w:eastAsiaTheme="majorEastAsia" w:hAnsiTheme="majorHAnsi" w:cstheme="majorBidi"/>
      <w:i/>
      <w:iCs/>
      <w:color w:val="4F81BD" w:themeColor="accent1"/>
      <w:spacing w:val="15"/>
      <w:sz w:val="24"/>
      <w:szCs w:val="24"/>
    </w:rPr>
  </w:style>
  <w:style w:type="paragraph" w:styleId="ListeParagraf">
    <w:name w:val="List Paragraph"/>
    <w:basedOn w:val="Normal"/>
    <w:uiPriority w:val="34"/>
    <w:qFormat/>
    <w:rsid w:val="00FC693F"/>
    <w:pPr>
      <w:ind w:left="720"/>
      <w:contextualSpacing/>
    </w:pPr>
  </w:style>
  <w:style w:type="paragraph" w:styleId="GvdeMetni">
    <w:name w:val="Body Text"/>
    <w:basedOn w:val="Normal"/>
    <w:link w:val="GvdeMetniChar"/>
    <w:uiPriority w:val="99"/>
    <w:unhideWhenUsed/>
    <w:rsid w:val="00AA1D8D"/>
    <w:pPr>
      <w:spacing w:after="120"/>
    </w:pPr>
  </w:style>
  <w:style w:type="character" w:customStyle="1" w:styleId="GvdeMetniChar">
    <w:name w:val="Gövde Metni Char"/>
    <w:basedOn w:val="VarsaylanParagrafYazTipi"/>
    <w:link w:val="GvdeMetni"/>
    <w:uiPriority w:val="99"/>
    <w:rsid w:val="00AA1D8D"/>
  </w:style>
  <w:style w:type="paragraph" w:styleId="GvdeMetni2">
    <w:name w:val="Body Text 2"/>
    <w:basedOn w:val="Normal"/>
    <w:link w:val="GvdeMetni2Char"/>
    <w:uiPriority w:val="99"/>
    <w:unhideWhenUsed/>
    <w:rsid w:val="00AA1D8D"/>
    <w:pPr>
      <w:spacing w:after="120" w:line="480" w:lineRule="auto"/>
    </w:pPr>
  </w:style>
  <w:style w:type="character" w:customStyle="1" w:styleId="GvdeMetni2Char">
    <w:name w:val="Gövde Metni 2 Char"/>
    <w:basedOn w:val="VarsaylanParagrafYazTipi"/>
    <w:link w:val="GvdeMetni2"/>
    <w:uiPriority w:val="99"/>
    <w:rsid w:val="00AA1D8D"/>
  </w:style>
  <w:style w:type="paragraph" w:styleId="GvdeMetni3">
    <w:name w:val="Body Text 3"/>
    <w:basedOn w:val="Normal"/>
    <w:link w:val="GvdeMetni3Char"/>
    <w:uiPriority w:val="99"/>
    <w:unhideWhenUsed/>
    <w:rsid w:val="00AA1D8D"/>
    <w:pPr>
      <w:spacing w:after="120"/>
    </w:pPr>
    <w:rPr>
      <w:sz w:val="16"/>
      <w:szCs w:val="16"/>
    </w:rPr>
  </w:style>
  <w:style w:type="character" w:customStyle="1" w:styleId="GvdeMetni3Char">
    <w:name w:val="Gövde Metni 3 Char"/>
    <w:basedOn w:val="VarsaylanParagrafYazTipi"/>
    <w:link w:val="GvdeMetni3"/>
    <w:uiPriority w:val="99"/>
    <w:rsid w:val="00AA1D8D"/>
    <w:rPr>
      <w:sz w:val="16"/>
      <w:szCs w:val="16"/>
    </w:rPr>
  </w:style>
  <w:style w:type="paragraph" w:styleId="Liste">
    <w:name w:val="List"/>
    <w:basedOn w:val="Normal"/>
    <w:uiPriority w:val="99"/>
    <w:unhideWhenUsed/>
    <w:rsid w:val="00AA1D8D"/>
    <w:pPr>
      <w:ind w:left="360" w:hanging="360"/>
      <w:contextualSpacing/>
    </w:pPr>
  </w:style>
  <w:style w:type="paragraph" w:styleId="Liste2">
    <w:name w:val="List 2"/>
    <w:basedOn w:val="Normal"/>
    <w:uiPriority w:val="99"/>
    <w:unhideWhenUsed/>
    <w:rsid w:val="00326F90"/>
    <w:pPr>
      <w:ind w:left="720" w:hanging="360"/>
      <w:contextualSpacing/>
    </w:pPr>
  </w:style>
  <w:style w:type="paragraph" w:styleId="Liste3">
    <w:name w:val="List 3"/>
    <w:basedOn w:val="Normal"/>
    <w:uiPriority w:val="99"/>
    <w:unhideWhenUsed/>
    <w:rsid w:val="00326F90"/>
    <w:pPr>
      <w:ind w:left="1080" w:hanging="360"/>
      <w:contextualSpacing/>
    </w:pPr>
  </w:style>
  <w:style w:type="paragraph" w:styleId="ListeMaddemi">
    <w:name w:val="List Bullet"/>
    <w:basedOn w:val="Normal"/>
    <w:uiPriority w:val="99"/>
    <w:unhideWhenUsed/>
    <w:rsid w:val="00326F90"/>
    <w:pPr>
      <w:numPr>
        <w:numId w:val="1"/>
      </w:numPr>
      <w:contextualSpacing/>
    </w:pPr>
  </w:style>
  <w:style w:type="paragraph" w:styleId="ListeMaddemi2">
    <w:name w:val="List Bullet 2"/>
    <w:basedOn w:val="Normal"/>
    <w:uiPriority w:val="99"/>
    <w:unhideWhenUsed/>
    <w:rsid w:val="00326F90"/>
    <w:pPr>
      <w:numPr>
        <w:numId w:val="2"/>
      </w:numPr>
      <w:contextualSpacing/>
    </w:pPr>
  </w:style>
  <w:style w:type="paragraph" w:styleId="ListeMaddemi3">
    <w:name w:val="List Bullet 3"/>
    <w:basedOn w:val="Normal"/>
    <w:uiPriority w:val="99"/>
    <w:unhideWhenUsed/>
    <w:rsid w:val="00326F90"/>
    <w:pPr>
      <w:numPr>
        <w:numId w:val="3"/>
      </w:numPr>
      <w:contextualSpacing/>
    </w:pPr>
  </w:style>
  <w:style w:type="paragraph" w:styleId="ListeNumaras">
    <w:name w:val="List Number"/>
    <w:basedOn w:val="Normal"/>
    <w:uiPriority w:val="99"/>
    <w:unhideWhenUsed/>
    <w:rsid w:val="00326F90"/>
    <w:pPr>
      <w:numPr>
        <w:numId w:val="5"/>
      </w:numPr>
      <w:contextualSpacing/>
    </w:pPr>
  </w:style>
  <w:style w:type="paragraph" w:styleId="ListeNumaras2">
    <w:name w:val="List Number 2"/>
    <w:basedOn w:val="Normal"/>
    <w:uiPriority w:val="99"/>
    <w:unhideWhenUsed/>
    <w:rsid w:val="0029639D"/>
    <w:pPr>
      <w:numPr>
        <w:numId w:val="6"/>
      </w:numPr>
      <w:contextualSpacing/>
    </w:pPr>
  </w:style>
  <w:style w:type="paragraph" w:styleId="ListeNumaras3">
    <w:name w:val="List Number 3"/>
    <w:basedOn w:val="Normal"/>
    <w:uiPriority w:val="99"/>
    <w:unhideWhenUsed/>
    <w:rsid w:val="0029639D"/>
    <w:pPr>
      <w:numPr>
        <w:numId w:val="7"/>
      </w:numPr>
      <w:contextualSpacing/>
    </w:pPr>
  </w:style>
  <w:style w:type="paragraph" w:styleId="ListeDevam">
    <w:name w:val="List Continue"/>
    <w:basedOn w:val="Normal"/>
    <w:uiPriority w:val="99"/>
    <w:unhideWhenUsed/>
    <w:rsid w:val="0029639D"/>
    <w:pPr>
      <w:spacing w:after="120"/>
      <w:ind w:left="360"/>
      <w:contextualSpacing/>
    </w:pPr>
  </w:style>
  <w:style w:type="paragraph" w:styleId="ListeDevam2">
    <w:name w:val="List Continue 2"/>
    <w:basedOn w:val="Normal"/>
    <w:uiPriority w:val="99"/>
    <w:unhideWhenUsed/>
    <w:rsid w:val="0029639D"/>
    <w:pPr>
      <w:spacing w:after="120"/>
      <w:ind w:left="720"/>
      <w:contextualSpacing/>
    </w:pPr>
  </w:style>
  <w:style w:type="paragraph" w:styleId="ListeDevam3">
    <w:name w:val="List Continue 3"/>
    <w:basedOn w:val="Normal"/>
    <w:uiPriority w:val="99"/>
    <w:unhideWhenUsed/>
    <w:rsid w:val="0029639D"/>
    <w:pPr>
      <w:spacing w:after="120"/>
      <w:ind w:left="1080"/>
      <w:contextualSpacing/>
    </w:pPr>
  </w:style>
  <w:style w:type="paragraph" w:styleId="MakroMetni">
    <w:name w:val="macro"/>
    <w:link w:val="MakroMetni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kroMetniChar">
    <w:name w:val="Makro Metni Char"/>
    <w:basedOn w:val="VarsaylanParagrafYazTipi"/>
    <w:link w:val="MakroMetni"/>
    <w:uiPriority w:val="99"/>
    <w:rsid w:val="0029639D"/>
    <w:rPr>
      <w:rFonts w:ascii="Courier" w:hAnsi="Courier"/>
      <w:sz w:val="20"/>
      <w:szCs w:val="20"/>
    </w:rPr>
  </w:style>
  <w:style w:type="paragraph" w:styleId="Trnak">
    <w:name w:val="Quote"/>
    <w:basedOn w:val="Normal"/>
    <w:next w:val="Normal"/>
    <w:link w:val="TrnakChar"/>
    <w:uiPriority w:val="29"/>
    <w:qFormat/>
    <w:rsid w:val="00FC693F"/>
    <w:rPr>
      <w:i/>
      <w:iCs/>
      <w:color w:val="000000" w:themeColor="text1"/>
    </w:rPr>
  </w:style>
  <w:style w:type="character" w:customStyle="1" w:styleId="TrnakChar">
    <w:name w:val="Tırnak Char"/>
    <w:basedOn w:val="VarsaylanParagrafYazTipi"/>
    <w:link w:val="Trnak"/>
    <w:uiPriority w:val="29"/>
    <w:rsid w:val="00FC693F"/>
    <w:rPr>
      <w:i/>
      <w:iCs/>
      <w:color w:val="000000" w:themeColor="text1"/>
    </w:rPr>
  </w:style>
  <w:style w:type="character" w:customStyle="1" w:styleId="Balk4Char">
    <w:name w:val="Başlık 4 Char"/>
    <w:basedOn w:val="VarsaylanParagrafYazTipi"/>
    <w:link w:val="Balk4"/>
    <w:uiPriority w:val="9"/>
    <w:semiHidden/>
    <w:rsid w:val="00FC693F"/>
    <w:rPr>
      <w:rFonts w:asciiTheme="majorHAnsi" w:eastAsiaTheme="majorEastAsia" w:hAnsiTheme="majorHAnsi" w:cstheme="majorBidi"/>
      <w:b/>
      <w:bCs/>
      <w:i/>
      <w:iCs/>
      <w:color w:val="4F81BD" w:themeColor="accent1"/>
    </w:rPr>
  </w:style>
  <w:style w:type="character" w:customStyle="1" w:styleId="Balk5Char">
    <w:name w:val="Başlık 5 Char"/>
    <w:basedOn w:val="VarsaylanParagrafYazTipi"/>
    <w:link w:val="Balk5"/>
    <w:uiPriority w:val="9"/>
    <w:semiHidden/>
    <w:rsid w:val="00FC693F"/>
    <w:rPr>
      <w:rFonts w:asciiTheme="majorHAnsi" w:eastAsiaTheme="majorEastAsia" w:hAnsiTheme="majorHAnsi" w:cstheme="majorBidi"/>
      <w:color w:val="243F60" w:themeColor="accent1" w:themeShade="7F"/>
    </w:rPr>
  </w:style>
  <w:style w:type="character" w:customStyle="1" w:styleId="Balk6Char">
    <w:name w:val="Başlık 6 Char"/>
    <w:basedOn w:val="VarsaylanParagrafYazTipi"/>
    <w:link w:val="Balk6"/>
    <w:uiPriority w:val="9"/>
    <w:semiHidden/>
    <w:rsid w:val="00FC693F"/>
    <w:rPr>
      <w:rFonts w:asciiTheme="majorHAnsi" w:eastAsiaTheme="majorEastAsia" w:hAnsiTheme="majorHAnsi" w:cstheme="majorBidi"/>
      <w:i/>
      <w:iCs/>
      <w:color w:val="243F60" w:themeColor="accent1" w:themeShade="7F"/>
    </w:rPr>
  </w:style>
  <w:style w:type="character" w:customStyle="1" w:styleId="Balk7Char">
    <w:name w:val="Başlık 7 Char"/>
    <w:basedOn w:val="VarsaylanParagrafYazTipi"/>
    <w:link w:val="Balk7"/>
    <w:uiPriority w:val="9"/>
    <w:semiHidden/>
    <w:rsid w:val="00FC693F"/>
    <w:rPr>
      <w:rFonts w:asciiTheme="majorHAnsi" w:eastAsiaTheme="majorEastAsia" w:hAnsiTheme="majorHAnsi" w:cstheme="majorBidi"/>
      <w:i/>
      <w:iCs/>
      <w:color w:val="404040" w:themeColor="text1" w:themeTint="BF"/>
    </w:rPr>
  </w:style>
  <w:style w:type="character" w:customStyle="1" w:styleId="Balk8Char">
    <w:name w:val="Başlık 8 Char"/>
    <w:basedOn w:val="VarsaylanParagrafYazTipi"/>
    <w:link w:val="Balk8"/>
    <w:uiPriority w:val="9"/>
    <w:semiHidden/>
    <w:rsid w:val="00FC693F"/>
    <w:rPr>
      <w:rFonts w:asciiTheme="majorHAnsi" w:eastAsiaTheme="majorEastAsia" w:hAnsiTheme="majorHAnsi" w:cstheme="majorBidi"/>
      <w:color w:val="4F81BD" w:themeColor="accent1"/>
      <w:sz w:val="20"/>
      <w:szCs w:val="20"/>
    </w:rPr>
  </w:style>
  <w:style w:type="character" w:customStyle="1" w:styleId="Balk9Char">
    <w:name w:val="Başlık 9 Char"/>
    <w:basedOn w:val="VarsaylanParagrafYazTipi"/>
    <w:link w:val="Balk9"/>
    <w:uiPriority w:val="9"/>
    <w:semiHidden/>
    <w:rsid w:val="00FC693F"/>
    <w:rPr>
      <w:rFonts w:asciiTheme="majorHAnsi" w:eastAsiaTheme="majorEastAsia" w:hAnsiTheme="majorHAnsi" w:cstheme="majorBidi"/>
      <w:i/>
      <w:iCs/>
      <w:color w:val="404040" w:themeColor="text1" w:themeTint="BF"/>
      <w:sz w:val="20"/>
      <w:szCs w:val="20"/>
    </w:rPr>
  </w:style>
  <w:style w:type="paragraph" w:styleId="ResimYazs">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Gl">
    <w:name w:val="Strong"/>
    <w:basedOn w:val="VarsaylanParagrafYazTipi"/>
    <w:uiPriority w:val="22"/>
    <w:qFormat/>
    <w:rsid w:val="00FC693F"/>
    <w:rPr>
      <w:b/>
      <w:bCs/>
    </w:rPr>
  </w:style>
  <w:style w:type="character" w:styleId="Vurgu">
    <w:name w:val="Emphasis"/>
    <w:basedOn w:val="VarsaylanParagrafYazTipi"/>
    <w:uiPriority w:val="20"/>
    <w:qFormat/>
    <w:rsid w:val="00FC693F"/>
    <w:rPr>
      <w:i/>
      <w:iCs/>
    </w:rPr>
  </w:style>
  <w:style w:type="paragraph" w:styleId="KeskinTrnak">
    <w:name w:val="Intense Quote"/>
    <w:basedOn w:val="Normal"/>
    <w:next w:val="Normal"/>
    <w:link w:val="KeskinTrnak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KeskinTrnakChar">
    <w:name w:val="Keskin Tırnak Char"/>
    <w:basedOn w:val="VarsaylanParagrafYazTipi"/>
    <w:link w:val="KeskinTrnak"/>
    <w:uiPriority w:val="30"/>
    <w:rsid w:val="00FC693F"/>
    <w:rPr>
      <w:b/>
      <w:bCs/>
      <w:i/>
      <w:iCs/>
      <w:color w:val="4F81BD" w:themeColor="accent1"/>
    </w:rPr>
  </w:style>
  <w:style w:type="character" w:styleId="HafifVurgulama">
    <w:name w:val="Subtle Emphasis"/>
    <w:basedOn w:val="VarsaylanParagrafYazTipi"/>
    <w:uiPriority w:val="19"/>
    <w:qFormat/>
    <w:rsid w:val="00FC693F"/>
    <w:rPr>
      <w:i/>
      <w:iCs/>
      <w:color w:val="808080" w:themeColor="text1" w:themeTint="7F"/>
    </w:rPr>
  </w:style>
  <w:style w:type="character" w:styleId="GlVurgulama">
    <w:name w:val="Intense Emphasis"/>
    <w:basedOn w:val="VarsaylanParagrafYazTipi"/>
    <w:uiPriority w:val="21"/>
    <w:qFormat/>
    <w:rsid w:val="00FC693F"/>
    <w:rPr>
      <w:b/>
      <w:bCs/>
      <w:i/>
      <w:iCs/>
      <w:color w:val="4F81BD" w:themeColor="accent1"/>
    </w:rPr>
  </w:style>
  <w:style w:type="character" w:styleId="HafifBavuru">
    <w:name w:val="Subtle Reference"/>
    <w:basedOn w:val="VarsaylanParagrafYazTipi"/>
    <w:uiPriority w:val="31"/>
    <w:qFormat/>
    <w:rsid w:val="00FC693F"/>
    <w:rPr>
      <w:smallCaps/>
      <w:color w:val="C0504D" w:themeColor="accent2"/>
      <w:u w:val="single"/>
    </w:rPr>
  </w:style>
  <w:style w:type="character" w:styleId="GlBavuru">
    <w:name w:val="Intense Reference"/>
    <w:basedOn w:val="VarsaylanParagrafYazTipi"/>
    <w:uiPriority w:val="32"/>
    <w:qFormat/>
    <w:rsid w:val="00FC693F"/>
    <w:rPr>
      <w:b/>
      <w:bCs/>
      <w:smallCaps/>
      <w:color w:val="C0504D" w:themeColor="accent2"/>
      <w:spacing w:val="5"/>
      <w:u w:val="single"/>
    </w:rPr>
  </w:style>
  <w:style w:type="character" w:styleId="KitapBal">
    <w:name w:val="Book Title"/>
    <w:basedOn w:val="VarsaylanParagrafYazTipi"/>
    <w:uiPriority w:val="33"/>
    <w:qFormat/>
    <w:rsid w:val="00FC693F"/>
    <w:rPr>
      <w:b/>
      <w:bCs/>
      <w:smallCaps/>
      <w:spacing w:val="5"/>
    </w:rPr>
  </w:style>
  <w:style w:type="paragraph" w:styleId="TBal">
    <w:name w:val="TOC Heading"/>
    <w:basedOn w:val="Balk1"/>
    <w:next w:val="Normal"/>
    <w:uiPriority w:val="39"/>
    <w:semiHidden/>
    <w:unhideWhenUsed/>
    <w:qFormat/>
    <w:rsid w:val="00FC693F"/>
    <w:pPr>
      <w:outlineLvl w:val="9"/>
    </w:pPr>
  </w:style>
  <w:style w:type="table" w:styleId="TabloKlavuzu">
    <w:name w:val="Table Grid"/>
    <w:basedOn w:val="NormalTablo"/>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kGlgeleme">
    <w:name w:val="Light Shading"/>
    <w:basedOn w:val="NormalTablo"/>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AkGlgeleme-Vurgu1">
    <w:name w:val="Light Shading Accent 1"/>
    <w:basedOn w:val="NormalTablo"/>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AkGlgeleme-Vurgu2">
    <w:name w:val="Light Shading Accent 2"/>
    <w:basedOn w:val="NormalTablo"/>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AkGlgeleme-Vurgu3">
    <w:name w:val="Light Shading Accent 3"/>
    <w:basedOn w:val="NormalTablo"/>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AkGlgeleme-Vurgu4">
    <w:name w:val="Light Shading Accent 4"/>
    <w:basedOn w:val="NormalTablo"/>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AkGlgeleme-Vurgu5">
    <w:name w:val="Light Shading Accent 5"/>
    <w:basedOn w:val="NormalTablo"/>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AkGlgeleme-Vurgu6">
    <w:name w:val="Light Shading Accent 6"/>
    <w:basedOn w:val="NormalTablo"/>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kListe">
    <w:name w:val="Light List"/>
    <w:basedOn w:val="NormalTablo"/>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AkListe-Vurgu1">
    <w:name w:val="Light List Accent 1"/>
    <w:basedOn w:val="NormalTablo"/>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AkListe-Vurgu2">
    <w:name w:val="Light List Accent 2"/>
    <w:basedOn w:val="NormalTablo"/>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AkListe-Vurgu3">
    <w:name w:val="Light List Accent 3"/>
    <w:basedOn w:val="NormalTablo"/>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AkListe-Vurgu4">
    <w:name w:val="Light List Accent 4"/>
    <w:basedOn w:val="NormalTablo"/>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AkListe-Vurgu5">
    <w:name w:val="Light List Accent 5"/>
    <w:basedOn w:val="NormalTablo"/>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AkListe-Vurgu6">
    <w:name w:val="Light List Accent 6"/>
    <w:basedOn w:val="NormalTablo"/>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kKlavuz">
    <w:name w:val="Light Grid"/>
    <w:basedOn w:val="NormalTablo"/>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AkKlavuz-Vurgu1">
    <w:name w:val="Light Grid Accent 1"/>
    <w:basedOn w:val="NormalTablo"/>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AkKlavuz-Vurgu2">
    <w:name w:val="Light Grid Accent 2"/>
    <w:basedOn w:val="NormalTablo"/>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AkKlavuz-Vurgu3">
    <w:name w:val="Light Grid Accent 3"/>
    <w:basedOn w:val="NormalTablo"/>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AkKlavuz-Vurgu4">
    <w:name w:val="Light Grid Accent 4"/>
    <w:basedOn w:val="NormalTablo"/>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AkKlavuz-Vurgu5">
    <w:name w:val="Light Grid Accent 5"/>
    <w:basedOn w:val="NormalTablo"/>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AkKlavuz-Vurgu6">
    <w:name w:val="Light Grid Accent 6"/>
    <w:basedOn w:val="NormalTablo"/>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OrtaGlgeleme1">
    <w:name w:val="Medium Shading 1"/>
    <w:basedOn w:val="NormalTablo"/>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OrtaGlgeleme1-Vurgu1">
    <w:name w:val="Medium Shading 1 Accent 1"/>
    <w:basedOn w:val="NormalTablo"/>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OrtaGlgeleme1-Vurgu2">
    <w:name w:val="Medium Shading 1 Accent 2"/>
    <w:basedOn w:val="NormalTablo"/>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OrtaGlgeleme1-Vurgu3">
    <w:name w:val="Medium Shading 1 Accent 3"/>
    <w:basedOn w:val="NormalTablo"/>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OrtaGlgeleme1-Vurgu4">
    <w:name w:val="Medium Shading 1 Accent 4"/>
    <w:basedOn w:val="NormalTablo"/>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OrtaGlgeleme1-Vurgu5">
    <w:name w:val="Medium Shading 1 Accent 5"/>
    <w:basedOn w:val="NormalTablo"/>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OrtaGlgeleme1-Vurgu6">
    <w:name w:val="Medium Shading 1 Accent 6"/>
    <w:basedOn w:val="NormalTablo"/>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OrtaGlgeleme2">
    <w:name w:val="Medium Shading 2"/>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Glgeleme2-Vurgu1">
    <w:name w:val="Medium Shading 2 Accent 1"/>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Glgeleme2-Vurgu2">
    <w:name w:val="Medium Shading 2 Accent 2"/>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Glgeleme2-Vurgu3">
    <w:name w:val="Medium Shading 2 Accent 3"/>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Glgeleme2-Vurgu4">
    <w:name w:val="Medium Shading 2 Accent 4"/>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Glgeleme2-Vurgu5">
    <w:name w:val="Medium Shading 2 Accent 5"/>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Glgeleme2-Vurgu6">
    <w:name w:val="Medium Shading 2 Accent 6"/>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Liste1">
    <w:name w:val="Medium List 1"/>
    <w:basedOn w:val="NormalTablo"/>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OrtaListe1-Vurgu1">
    <w:name w:val="Medium List 1 Accent 1"/>
    <w:basedOn w:val="NormalTablo"/>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OrtaListe1-Vurgu2">
    <w:name w:val="Medium List 1 Accent 2"/>
    <w:basedOn w:val="NormalTablo"/>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OrtaListe1-Vurgu3">
    <w:name w:val="Medium List 1 Accent 3"/>
    <w:basedOn w:val="NormalTablo"/>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OrtaListe1-Vurgu4">
    <w:name w:val="Medium List 1 Accent 4"/>
    <w:basedOn w:val="NormalTablo"/>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OrtaListe1-Vurgu5">
    <w:name w:val="Medium List 1 Accent 5"/>
    <w:basedOn w:val="NormalTablo"/>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OrtaListe1-Vurgu6">
    <w:name w:val="Medium List 1 Accent 6"/>
    <w:basedOn w:val="NormalTablo"/>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OrtaListe2">
    <w:name w:val="Medium List 2"/>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2-Vurgu1">
    <w:name w:val="Medium List 2 Accent 1"/>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e2-Vurgu2">
    <w:name w:val="Medium List 2 Accent 2"/>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e2-Vurgu3">
    <w:name w:val="Medium List 2 Accent 3"/>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e2-Vurgu4">
    <w:name w:val="Medium List 2 Accent 4"/>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e2-Vurgu5">
    <w:name w:val="Medium List 2 Accent 5"/>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e2-Vurgu6">
    <w:name w:val="Medium List 2 Accent 6"/>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OrtaKlavuz1">
    <w:name w:val="Medium Grid 1"/>
    <w:basedOn w:val="NormalTablo"/>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OrtaKlavuz1-Vurgu1">
    <w:name w:val="Medium Grid 1 Accent 1"/>
    <w:basedOn w:val="NormalTablo"/>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OrtaKlavuz1-Vurgu2">
    <w:name w:val="Medium Grid 1 Accent 2"/>
    <w:basedOn w:val="NormalTablo"/>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OrtaKlavuz1-Vurgu3">
    <w:name w:val="Medium Grid 1 Accent 3"/>
    <w:basedOn w:val="NormalTablo"/>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OrtaKlavuz1-Vurgu4">
    <w:name w:val="Medium Grid 1 Accent 4"/>
    <w:basedOn w:val="NormalTablo"/>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OrtaKlavuz1-Vurgu5">
    <w:name w:val="Medium Grid 1 Accent 5"/>
    <w:basedOn w:val="NormalTablo"/>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OrtaKlavuz1-Vurgu6">
    <w:name w:val="Medium Grid 1 Accent 6"/>
    <w:basedOn w:val="NormalTablo"/>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OrtaKlavuz2">
    <w:name w:val="Medium Grid 2"/>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OrtaKlavuz2-Vurgu1">
    <w:name w:val="Medium Grid 2 Accent 1"/>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OrtaKlavuz2-Vurgu2">
    <w:name w:val="Medium Grid 2 Accent 2"/>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OrtaKlavuz2-Vurgu3">
    <w:name w:val="Medium Grid 2 Accent 3"/>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OrtaKlavuz2-Vurgu4">
    <w:name w:val="Medium Grid 2 Accent 4"/>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OrtaKlavuz2-Vurgu5">
    <w:name w:val="Medium Grid 2 Accent 5"/>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OrtaKlavuz2-Vurgu6">
    <w:name w:val="Medium Grid 2 Accent 6"/>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OrtaKlavuz3">
    <w:name w:val="Medium Grid 3"/>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OrtaKlavuz3-Vurgu1">
    <w:name w:val="Medium Grid 3 Accent 1"/>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OrtaKlavuz3-Vurgu2">
    <w:name w:val="Medium Grid 3 Accent 2"/>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OrtaKlavuz3-Vurgu3">
    <w:name w:val="Medium Grid 3 Accent 3"/>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OrtaKlavuz3-Vurgu4">
    <w:name w:val="Medium Grid 3 Accent 4"/>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OrtaKlavuz3-Vurgu5">
    <w:name w:val="Medium Grid 3 Accent 5"/>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OrtaKlavuz3-Vurgu6">
    <w:name w:val="Medium Grid 3 Accent 6"/>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KoyuListe">
    <w:name w:val="Dark List"/>
    <w:basedOn w:val="NormalTablo"/>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KoyuListe-Vurgu1">
    <w:name w:val="Dark List Accent 1"/>
    <w:basedOn w:val="NormalTablo"/>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KoyuListe-Vurgu2">
    <w:name w:val="Dark List Accent 2"/>
    <w:basedOn w:val="NormalTablo"/>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KoyuListe-Vurgu3">
    <w:name w:val="Dark List Accent 3"/>
    <w:basedOn w:val="NormalTablo"/>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KoyuListe-Vurgu4">
    <w:name w:val="Dark List Accent 4"/>
    <w:basedOn w:val="NormalTablo"/>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KoyuListe-Vurgu5">
    <w:name w:val="Dark List Accent 5"/>
    <w:basedOn w:val="NormalTablo"/>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KoyuListe-Vurgu6">
    <w:name w:val="Dark List Accent 6"/>
    <w:basedOn w:val="NormalTablo"/>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RenkliGlgeleme">
    <w:name w:val="Colorful Shading"/>
    <w:basedOn w:val="NormalTablo"/>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RenkliGlgeleme-Vurgu1">
    <w:name w:val="Colorful Shading Accent 1"/>
    <w:basedOn w:val="NormalTablo"/>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RenkliGlgeleme-Vurgu2">
    <w:name w:val="Colorful Shading Accent 2"/>
    <w:basedOn w:val="NormalTablo"/>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RenkliGlgeleme-Vurgu3">
    <w:name w:val="Colorful Shading Accent 3"/>
    <w:basedOn w:val="NormalTablo"/>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RenkliGlgeleme-Vurgu4">
    <w:name w:val="Colorful Shading Accent 4"/>
    <w:basedOn w:val="NormalTablo"/>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RenkliGlgeleme-Vurgu5">
    <w:name w:val="Colorful Shading Accent 5"/>
    <w:basedOn w:val="NormalTablo"/>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RenkliGlgeleme-Vurgu6">
    <w:name w:val="Colorful Shading Accent 6"/>
    <w:basedOn w:val="NormalTablo"/>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RenkliListe">
    <w:name w:val="Colorful List"/>
    <w:basedOn w:val="NormalTablo"/>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RenkliListe-Vurgu1">
    <w:name w:val="Colorful List Accent 1"/>
    <w:basedOn w:val="NormalTablo"/>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RenkliListe-Vurgu2">
    <w:name w:val="Colorful List Accent 2"/>
    <w:basedOn w:val="NormalTablo"/>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RenkliListe-Vurgu3">
    <w:name w:val="Colorful List Accent 3"/>
    <w:basedOn w:val="NormalTablo"/>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RenkliListe-Vurgu4">
    <w:name w:val="Colorful List Accent 4"/>
    <w:basedOn w:val="NormalTablo"/>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RenkliListe-Vurgu5">
    <w:name w:val="Colorful List Accent 5"/>
    <w:basedOn w:val="NormalTablo"/>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RenkliListe-Vurgu6">
    <w:name w:val="Colorful List Accent 6"/>
    <w:basedOn w:val="NormalTablo"/>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RenkliKlavuz">
    <w:name w:val="Colorful Grid"/>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RenkliKlavuz-Vurgu1">
    <w:name w:val="Colorful Grid Accent 1"/>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RenkliKlavuz-Vurgu2">
    <w:name w:val="Colorful Grid Accent 2"/>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RenkliKlavuz-Vurgu3">
    <w:name w:val="Colorful Grid Accent 3"/>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RenkliKlavuz-Vurgu4">
    <w:name w:val="Colorful Grid Accent 4"/>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RenkliKlavuz-Vurgu5">
    <w:name w:val="Colorful Grid Accent 5"/>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RenkliKlavuz-Vurgu6">
    <w:name w:val="Colorful Grid Accent 6"/>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Kpr">
    <w:name w:val="Hyperlink"/>
    <w:basedOn w:val="VarsaylanParagrafYazTipi"/>
    <w:uiPriority w:val="99"/>
    <w:unhideWhenUsed/>
    <w:rsid w:val="003B73A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2094420">
      <w:bodyDiv w:val="1"/>
      <w:marLeft w:val="0"/>
      <w:marRight w:val="0"/>
      <w:marTop w:val="0"/>
      <w:marBottom w:val="0"/>
      <w:divBdr>
        <w:top w:val="none" w:sz="0" w:space="0" w:color="auto"/>
        <w:left w:val="none" w:sz="0" w:space="0" w:color="auto"/>
        <w:bottom w:val="none" w:sz="0" w:space="0" w:color="auto"/>
        <w:right w:val="none" w:sz="0" w:space="0" w:color="auto"/>
      </w:divBdr>
      <w:divsChild>
        <w:div w:id="1380394684">
          <w:marLeft w:val="0"/>
          <w:marRight w:val="0"/>
          <w:marTop w:val="0"/>
          <w:marBottom w:val="0"/>
          <w:divBdr>
            <w:top w:val="none" w:sz="0" w:space="0" w:color="auto"/>
            <w:left w:val="none" w:sz="0" w:space="0" w:color="auto"/>
            <w:bottom w:val="none" w:sz="0" w:space="0" w:color="auto"/>
            <w:right w:val="none" w:sz="0" w:space="0" w:color="auto"/>
          </w:divBdr>
          <w:divsChild>
            <w:div w:id="649483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55782">
      <w:bodyDiv w:val="1"/>
      <w:marLeft w:val="0"/>
      <w:marRight w:val="0"/>
      <w:marTop w:val="0"/>
      <w:marBottom w:val="0"/>
      <w:divBdr>
        <w:top w:val="none" w:sz="0" w:space="0" w:color="auto"/>
        <w:left w:val="none" w:sz="0" w:space="0" w:color="auto"/>
        <w:bottom w:val="none" w:sz="0" w:space="0" w:color="auto"/>
        <w:right w:val="none" w:sz="0" w:space="0" w:color="auto"/>
      </w:divBdr>
    </w:div>
    <w:div w:id="309990565">
      <w:bodyDiv w:val="1"/>
      <w:marLeft w:val="0"/>
      <w:marRight w:val="0"/>
      <w:marTop w:val="0"/>
      <w:marBottom w:val="0"/>
      <w:divBdr>
        <w:top w:val="none" w:sz="0" w:space="0" w:color="auto"/>
        <w:left w:val="none" w:sz="0" w:space="0" w:color="auto"/>
        <w:bottom w:val="none" w:sz="0" w:space="0" w:color="auto"/>
        <w:right w:val="none" w:sz="0" w:space="0" w:color="auto"/>
      </w:divBdr>
      <w:divsChild>
        <w:div w:id="1978951414">
          <w:marLeft w:val="0"/>
          <w:marRight w:val="0"/>
          <w:marTop w:val="0"/>
          <w:marBottom w:val="0"/>
          <w:divBdr>
            <w:top w:val="none" w:sz="0" w:space="0" w:color="auto"/>
            <w:left w:val="none" w:sz="0" w:space="0" w:color="auto"/>
            <w:bottom w:val="none" w:sz="0" w:space="0" w:color="auto"/>
            <w:right w:val="none" w:sz="0" w:space="0" w:color="auto"/>
          </w:divBdr>
          <w:divsChild>
            <w:div w:id="1400327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715537">
      <w:bodyDiv w:val="1"/>
      <w:marLeft w:val="0"/>
      <w:marRight w:val="0"/>
      <w:marTop w:val="0"/>
      <w:marBottom w:val="0"/>
      <w:divBdr>
        <w:top w:val="none" w:sz="0" w:space="0" w:color="auto"/>
        <w:left w:val="none" w:sz="0" w:space="0" w:color="auto"/>
        <w:bottom w:val="none" w:sz="0" w:space="0" w:color="auto"/>
        <w:right w:val="none" w:sz="0" w:space="0" w:color="auto"/>
      </w:divBdr>
    </w:div>
    <w:div w:id="347559260">
      <w:bodyDiv w:val="1"/>
      <w:marLeft w:val="0"/>
      <w:marRight w:val="0"/>
      <w:marTop w:val="0"/>
      <w:marBottom w:val="0"/>
      <w:divBdr>
        <w:top w:val="none" w:sz="0" w:space="0" w:color="auto"/>
        <w:left w:val="none" w:sz="0" w:space="0" w:color="auto"/>
        <w:bottom w:val="none" w:sz="0" w:space="0" w:color="auto"/>
        <w:right w:val="none" w:sz="0" w:space="0" w:color="auto"/>
      </w:divBdr>
      <w:divsChild>
        <w:div w:id="709918186">
          <w:marLeft w:val="0"/>
          <w:marRight w:val="0"/>
          <w:marTop w:val="0"/>
          <w:marBottom w:val="0"/>
          <w:divBdr>
            <w:top w:val="none" w:sz="0" w:space="0" w:color="auto"/>
            <w:left w:val="none" w:sz="0" w:space="0" w:color="auto"/>
            <w:bottom w:val="none" w:sz="0" w:space="0" w:color="auto"/>
            <w:right w:val="none" w:sz="0" w:space="0" w:color="auto"/>
          </w:divBdr>
          <w:divsChild>
            <w:div w:id="1791971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131250">
      <w:bodyDiv w:val="1"/>
      <w:marLeft w:val="0"/>
      <w:marRight w:val="0"/>
      <w:marTop w:val="0"/>
      <w:marBottom w:val="0"/>
      <w:divBdr>
        <w:top w:val="none" w:sz="0" w:space="0" w:color="auto"/>
        <w:left w:val="none" w:sz="0" w:space="0" w:color="auto"/>
        <w:bottom w:val="none" w:sz="0" w:space="0" w:color="auto"/>
        <w:right w:val="none" w:sz="0" w:space="0" w:color="auto"/>
      </w:divBdr>
    </w:div>
    <w:div w:id="1842237047">
      <w:bodyDiv w:val="1"/>
      <w:marLeft w:val="0"/>
      <w:marRight w:val="0"/>
      <w:marTop w:val="0"/>
      <w:marBottom w:val="0"/>
      <w:divBdr>
        <w:top w:val="none" w:sz="0" w:space="0" w:color="auto"/>
        <w:left w:val="none" w:sz="0" w:space="0" w:color="auto"/>
        <w:bottom w:val="none" w:sz="0" w:space="0" w:color="auto"/>
        <w:right w:val="none" w:sz="0" w:space="0" w:color="auto"/>
      </w:divBdr>
    </w:div>
    <w:div w:id="206100755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github.com/IbrahimG38/AR_DunyaTuru_KasifAkademisi"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97336FA-882D-4E16-AFC4-75D600DB6C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788</Words>
  <Characters>4496</Characters>
  <Application>Microsoft Office Word</Application>
  <DocSecurity>0</DocSecurity>
  <Lines>37</Lines>
  <Paragraphs>10</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NouS TncTR</Company>
  <LinksUpToDate>false</LinksUpToDate>
  <CharactersWithSpaces>5274</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python-docx</dc:creator>
  <dc:description>generated by python-docx</dc:description>
  <cp:lastModifiedBy>İbrahim GÖK</cp:lastModifiedBy>
  <cp:revision>1</cp:revision>
  <dcterms:created xsi:type="dcterms:W3CDTF">2025-04-20T19:26:00Z</dcterms:created>
  <dcterms:modified xsi:type="dcterms:W3CDTF">2025-04-20T19:26:00Z</dcterms:modified>
</cp:coreProperties>
</file>